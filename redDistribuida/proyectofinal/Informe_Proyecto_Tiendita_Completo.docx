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A9D75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b/>
          <w:bCs/>
          <w:lang w:val="es-MX"/>
        </w:rPr>
        <w:t>1. Finalidad de la Base de Datos (Ampliada)</w:t>
      </w:r>
    </w:p>
    <w:p w14:paraId="13D750D2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 xml:space="preserve">La finalidad de la base de datos distribuida </w:t>
      </w:r>
      <w:r w:rsidRPr="00FB6774">
        <w:rPr>
          <w:b/>
          <w:bCs/>
          <w:lang w:val="es-MX"/>
        </w:rPr>
        <w:t>“La Tiendita”</w:t>
      </w:r>
      <w:r w:rsidRPr="00FB6774">
        <w:rPr>
          <w:lang w:val="es-MX"/>
        </w:rPr>
        <w:t xml:space="preserve"> es proporcionar una solución tecnológica robusta y escalable que permita la </w:t>
      </w:r>
      <w:r w:rsidRPr="00FB6774">
        <w:rPr>
          <w:b/>
          <w:bCs/>
          <w:lang w:val="es-MX"/>
        </w:rPr>
        <w:t>gestión integral de los procesos operativos</w:t>
      </w:r>
      <w:r w:rsidRPr="00FB6774">
        <w:rPr>
          <w:lang w:val="es-MX"/>
        </w:rPr>
        <w:t xml:space="preserve"> de una tienda de abarrotes. Este sistema fue diseñado no solo para cubrir necesidades actuales, sino también para </w:t>
      </w:r>
      <w:r w:rsidRPr="00FB6774">
        <w:rPr>
          <w:b/>
          <w:bCs/>
          <w:lang w:val="es-MX"/>
        </w:rPr>
        <w:t>soportar crecimiento futuro</w:t>
      </w:r>
      <w:r w:rsidRPr="00FB6774">
        <w:rPr>
          <w:lang w:val="es-MX"/>
        </w:rPr>
        <w:t xml:space="preserve">, mejorar la </w:t>
      </w:r>
      <w:r w:rsidRPr="00FB6774">
        <w:rPr>
          <w:b/>
          <w:bCs/>
          <w:lang w:val="es-MX"/>
        </w:rPr>
        <w:t>seguridad</w:t>
      </w:r>
      <w:r w:rsidRPr="00FB6774">
        <w:rPr>
          <w:lang w:val="es-MX"/>
        </w:rPr>
        <w:t xml:space="preserve">, garantizar la </w:t>
      </w:r>
      <w:r w:rsidRPr="00FB6774">
        <w:rPr>
          <w:b/>
          <w:bCs/>
          <w:lang w:val="es-MX"/>
        </w:rPr>
        <w:t>integridad de los datos</w:t>
      </w:r>
      <w:r w:rsidRPr="00FB6774">
        <w:rPr>
          <w:lang w:val="es-MX"/>
        </w:rPr>
        <w:t xml:space="preserve"> y facilitar la </w:t>
      </w:r>
      <w:r w:rsidRPr="00FB6774">
        <w:rPr>
          <w:b/>
          <w:bCs/>
          <w:lang w:val="es-MX"/>
        </w:rPr>
        <w:t>toma de decisiones basada en información en tiempo real</w:t>
      </w:r>
      <w:r w:rsidRPr="00FB6774">
        <w:rPr>
          <w:lang w:val="es-MX"/>
        </w:rPr>
        <w:t>.</w:t>
      </w:r>
    </w:p>
    <w:p w14:paraId="46444E6C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🔹</w:t>
      </w:r>
      <w:r w:rsidRPr="00FB6774">
        <w:rPr>
          <w:b/>
          <w:bCs/>
          <w:lang w:val="es-MX"/>
        </w:rPr>
        <w:t xml:space="preserve"> Objetivos clave de la base de datos</w:t>
      </w:r>
    </w:p>
    <w:p w14:paraId="45815FAC" w14:textId="77777777" w:rsidR="00FB6774" w:rsidRPr="00FB6774" w:rsidRDefault="00FB6774" w:rsidP="00FB6774">
      <w:pPr>
        <w:numPr>
          <w:ilvl w:val="0"/>
          <w:numId w:val="28"/>
        </w:numPr>
        <w:rPr>
          <w:lang w:val="es-MX"/>
        </w:rPr>
      </w:pPr>
      <w:r w:rsidRPr="00FB6774">
        <w:rPr>
          <w:b/>
          <w:bCs/>
          <w:lang w:val="es-MX"/>
        </w:rPr>
        <w:t>Centralizar la información crítica de la tienda</w:t>
      </w:r>
    </w:p>
    <w:p w14:paraId="0F402C8B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>Se busca consolidar todos los registros relevantes del negocio en un sistema digital confiable. Esto incluye datos de productos, inventario, ventas, clientes, proveedores, empleados, entre otros.</w:t>
      </w:r>
    </w:p>
    <w:p w14:paraId="2BF988EB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>Se elimina así la dependencia de documentos físicos o archivos sueltos que son susceptibles a pérdida o manipulación.</w:t>
      </w:r>
    </w:p>
    <w:p w14:paraId="1F067098" w14:textId="77777777" w:rsidR="00FB6774" w:rsidRPr="00FB6774" w:rsidRDefault="00FB6774" w:rsidP="00FB6774">
      <w:pPr>
        <w:numPr>
          <w:ilvl w:val="0"/>
          <w:numId w:val="28"/>
        </w:numPr>
        <w:rPr>
          <w:lang w:val="es-MX"/>
        </w:rPr>
      </w:pPr>
      <w:r w:rsidRPr="00FB6774">
        <w:rPr>
          <w:b/>
          <w:bCs/>
          <w:lang w:val="es-MX"/>
        </w:rPr>
        <w:t>Ofrecer acceso controlado según roles (</w:t>
      </w:r>
      <w:proofErr w:type="spellStart"/>
      <w:r w:rsidRPr="00FB6774">
        <w:rPr>
          <w:b/>
          <w:bCs/>
          <w:lang w:val="es-MX"/>
        </w:rPr>
        <w:t>admin</w:t>
      </w:r>
      <w:proofErr w:type="spellEnd"/>
      <w:r w:rsidRPr="00FB6774">
        <w:rPr>
          <w:b/>
          <w:bCs/>
          <w:lang w:val="es-MX"/>
        </w:rPr>
        <w:t>, cajero, etc.)</w:t>
      </w:r>
    </w:p>
    <w:p w14:paraId="551A4D29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 xml:space="preserve">Cada tipo de usuario tiene acceso solo a las funciones necesarias para su trabajo, mejorando la </w:t>
      </w:r>
      <w:r w:rsidRPr="00FB6774">
        <w:rPr>
          <w:b/>
          <w:bCs/>
          <w:lang w:val="es-MX"/>
        </w:rPr>
        <w:t>seguridad</w:t>
      </w:r>
      <w:r w:rsidRPr="00FB6774">
        <w:rPr>
          <w:lang w:val="es-MX"/>
        </w:rPr>
        <w:t xml:space="preserve"> y </w:t>
      </w:r>
      <w:r w:rsidRPr="00FB6774">
        <w:rPr>
          <w:b/>
          <w:bCs/>
          <w:lang w:val="es-MX"/>
        </w:rPr>
        <w:t>usabilidad</w:t>
      </w:r>
      <w:r w:rsidRPr="00FB6774">
        <w:rPr>
          <w:lang w:val="es-MX"/>
        </w:rPr>
        <w:t>.</w:t>
      </w:r>
    </w:p>
    <w:p w14:paraId="6D0F04D8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>Esto se implementa mediante autenticación segura con tokens (JWT) y almacenamiento de credenciales cifradas.</w:t>
      </w:r>
    </w:p>
    <w:p w14:paraId="7439C255" w14:textId="77777777" w:rsidR="00FB6774" w:rsidRPr="00FB6774" w:rsidRDefault="00FB6774" w:rsidP="00FB6774">
      <w:pPr>
        <w:numPr>
          <w:ilvl w:val="0"/>
          <w:numId w:val="28"/>
        </w:numPr>
        <w:rPr>
          <w:lang w:val="es-MX"/>
        </w:rPr>
      </w:pPr>
      <w:r w:rsidRPr="00FB6774">
        <w:rPr>
          <w:b/>
          <w:bCs/>
          <w:lang w:val="es-MX"/>
        </w:rPr>
        <w:t>Permitir trazabilidad y auditoría de operaciones</w:t>
      </w:r>
    </w:p>
    <w:p w14:paraId="66E13E6C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 xml:space="preserve">Cada acción relevante (registro de venta, alta de producto, modificación de datos, etc.) queda registrada en una </w:t>
      </w:r>
      <w:r w:rsidRPr="00FB6774">
        <w:rPr>
          <w:b/>
          <w:bCs/>
          <w:lang w:val="es-MX"/>
        </w:rPr>
        <w:t>bitácora</w:t>
      </w:r>
      <w:r w:rsidRPr="00FB6774">
        <w:rPr>
          <w:lang w:val="es-MX"/>
        </w:rPr>
        <w:t>.</w:t>
      </w:r>
    </w:p>
    <w:p w14:paraId="6A24A5B3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>Esto permite una auditoría eficiente para detectar errores, acciones indebidas o mal uso del sistema.</w:t>
      </w:r>
    </w:p>
    <w:p w14:paraId="1AF5B685" w14:textId="77777777" w:rsidR="00FB6774" w:rsidRPr="00FB6774" w:rsidRDefault="00FB6774" w:rsidP="00FB6774">
      <w:pPr>
        <w:numPr>
          <w:ilvl w:val="0"/>
          <w:numId w:val="28"/>
        </w:numPr>
        <w:rPr>
          <w:lang w:val="es-MX"/>
        </w:rPr>
      </w:pPr>
      <w:r w:rsidRPr="00FB6774">
        <w:rPr>
          <w:b/>
          <w:bCs/>
          <w:lang w:val="es-MX"/>
        </w:rPr>
        <w:t>Soportar un modelo distribuido para futuras sucursales</w:t>
      </w:r>
    </w:p>
    <w:p w14:paraId="5F67D4C5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 xml:space="preserve">La estructura del sistema está preparada para trabajar con </w:t>
      </w:r>
      <w:r w:rsidRPr="00FB6774">
        <w:rPr>
          <w:b/>
          <w:bCs/>
          <w:lang w:val="es-MX"/>
        </w:rPr>
        <w:t>datos distribuidos</w:t>
      </w:r>
      <w:r w:rsidRPr="00FB6774">
        <w:rPr>
          <w:lang w:val="es-MX"/>
        </w:rPr>
        <w:t>, donde algunas entidades pueden replicarse entre sucursales (</w:t>
      </w:r>
      <w:proofErr w:type="spellStart"/>
      <w:r w:rsidRPr="00FB6774">
        <w:rPr>
          <w:lang w:val="es-MX"/>
        </w:rPr>
        <w:t>ej</w:t>
      </w:r>
      <w:proofErr w:type="spellEnd"/>
      <w:r w:rsidRPr="00FB6774">
        <w:rPr>
          <w:lang w:val="es-MX"/>
        </w:rPr>
        <w:t>: clientes, ventas, empleados), y otras centralizarse (productos, proveedores).</w:t>
      </w:r>
    </w:p>
    <w:p w14:paraId="2D5A7C35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 xml:space="preserve">Esto permitirá que en un futuro la tienda pueda tener </w:t>
      </w:r>
      <w:r w:rsidRPr="00FB6774">
        <w:rPr>
          <w:b/>
          <w:bCs/>
          <w:lang w:val="es-MX"/>
        </w:rPr>
        <w:t>múltiples puntos de venta</w:t>
      </w:r>
      <w:r w:rsidRPr="00FB6774">
        <w:rPr>
          <w:lang w:val="es-MX"/>
        </w:rPr>
        <w:t xml:space="preserve"> interconectados.</w:t>
      </w:r>
    </w:p>
    <w:p w14:paraId="035BD3A6" w14:textId="77777777" w:rsidR="00FB6774" w:rsidRPr="00FB6774" w:rsidRDefault="00FB6774" w:rsidP="00FB6774">
      <w:pPr>
        <w:numPr>
          <w:ilvl w:val="0"/>
          <w:numId w:val="28"/>
        </w:numPr>
        <w:rPr>
          <w:lang w:val="es-MX"/>
        </w:rPr>
      </w:pPr>
      <w:r w:rsidRPr="00FB6774">
        <w:rPr>
          <w:b/>
          <w:bCs/>
          <w:lang w:val="es-MX"/>
        </w:rPr>
        <w:t>Agilizar los procesos operativos diarios</w:t>
      </w:r>
    </w:p>
    <w:p w14:paraId="74D34B56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lastRenderedPageBreak/>
        <w:t>El sistema optimiza tareas comunes como buscar un producto, registrar una venta, actualizar el stock, etc.</w:t>
      </w:r>
    </w:p>
    <w:p w14:paraId="68FE1FBF" w14:textId="77777777" w:rsidR="00FB6774" w:rsidRPr="00FB6774" w:rsidRDefault="00FB6774" w:rsidP="00FB6774">
      <w:pPr>
        <w:numPr>
          <w:ilvl w:val="1"/>
          <w:numId w:val="28"/>
        </w:numPr>
        <w:rPr>
          <w:lang w:val="es-MX"/>
        </w:rPr>
      </w:pPr>
      <w:r w:rsidRPr="00FB6774">
        <w:rPr>
          <w:lang w:val="es-MX"/>
        </w:rPr>
        <w:t>Disminuye tiempos de atención al cliente y mejora la experiencia del usuario interno (empleados).</w:t>
      </w:r>
    </w:p>
    <w:p w14:paraId="48D67884" w14:textId="77777777" w:rsidR="0056231F" w:rsidRPr="0056231F" w:rsidRDefault="0056231F" w:rsidP="0056231F">
      <w:pPr>
        <w:rPr>
          <w:lang w:val="es-MX"/>
        </w:rPr>
      </w:pPr>
      <w:r w:rsidRPr="0056231F">
        <w:rPr>
          <w:lang w:val="es-MX"/>
        </w:rPr>
        <w:pict w14:anchorId="2016F8EC">
          <v:rect id="_x0000_i1067" style="width:0;height:1.5pt" o:hralign="center" o:hrstd="t" o:hr="t" fillcolor="#a0a0a0" stroked="f"/>
        </w:pict>
      </w:r>
    </w:p>
    <w:p w14:paraId="077426B0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b/>
          <w:bCs/>
          <w:lang w:val="es-MX"/>
        </w:rPr>
        <w:t>2. Modelo de Datos y Normalización</w:t>
      </w:r>
    </w:p>
    <w:p w14:paraId="0DFCEDC8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 xml:space="preserve">El modelo de datos de “La Tiendita” fue cuidadosamente diseñado para reflejar la estructura real y operativa de una tienda de abarrotes. Se buscó que fuera </w:t>
      </w:r>
      <w:r w:rsidRPr="00FB6774">
        <w:rPr>
          <w:b/>
          <w:bCs/>
          <w:lang w:val="es-MX"/>
        </w:rPr>
        <w:t>escalable</w:t>
      </w:r>
      <w:r w:rsidRPr="00FB6774">
        <w:rPr>
          <w:lang w:val="es-MX"/>
        </w:rPr>
        <w:t xml:space="preserve">, </w:t>
      </w:r>
      <w:r w:rsidRPr="00FB6774">
        <w:rPr>
          <w:b/>
          <w:bCs/>
          <w:lang w:val="es-MX"/>
        </w:rPr>
        <w:t>seguro</w:t>
      </w:r>
      <w:r w:rsidRPr="00FB6774">
        <w:rPr>
          <w:lang w:val="es-MX"/>
        </w:rPr>
        <w:t>, y que permitiera una fácil consulta y mantenimiento. Se compone de diversas entidades (tablas), cada una cumpliendo una función específica dentro del sistema.</w:t>
      </w:r>
    </w:p>
    <w:p w14:paraId="3B3ABBD7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📦</w:t>
      </w:r>
      <w:r w:rsidRPr="00FB6774">
        <w:rPr>
          <w:b/>
          <w:bCs/>
          <w:lang w:val="es-MX"/>
        </w:rPr>
        <w:t xml:space="preserve"> Tablas principales definidas:</w:t>
      </w:r>
    </w:p>
    <w:p w14:paraId="57450B0F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Clientes:</w:t>
      </w:r>
      <w:r w:rsidRPr="00FB6774">
        <w:rPr>
          <w:lang w:val="es-MX"/>
        </w:rPr>
        <w:t xml:space="preserve"> contiene información personal de cada comprador como nombre, teléfono y dirección. Permite dar seguimiento personalizado a cada venta.</w:t>
      </w:r>
    </w:p>
    <w:p w14:paraId="0EC62421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Productos:</w:t>
      </w:r>
      <w:r w:rsidRPr="00FB6774">
        <w:rPr>
          <w:lang w:val="es-MX"/>
        </w:rPr>
        <w:t xml:space="preserve"> almacena el inventario completo de la tienda. Cada producto tiene campos como nombre, precio, </w:t>
      </w:r>
      <w:proofErr w:type="spellStart"/>
      <w:r w:rsidRPr="00FB6774">
        <w:rPr>
          <w:lang w:val="es-MX"/>
        </w:rPr>
        <w:t>stock_global</w:t>
      </w:r>
      <w:proofErr w:type="spellEnd"/>
      <w:r w:rsidRPr="00FB6774">
        <w:rPr>
          <w:lang w:val="es-MX"/>
        </w:rPr>
        <w:t xml:space="preserve">, código de barras y </w:t>
      </w:r>
      <w:proofErr w:type="spellStart"/>
      <w:r w:rsidRPr="00FB6774">
        <w:rPr>
          <w:lang w:val="es-MX"/>
        </w:rPr>
        <w:t>id_proveedor</w:t>
      </w:r>
      <w:proofErr w:type="spellEnd"/>
      <w:r w:rsidRPr="00FB6774">
        <w:rPr>
          <w:lang w:val="es-MX"/>
        </w:rPr>
        <w:t>.</w:t>
      </w:r>
    </w:p>
    <w:p w14:paraId="6264CC1F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Ventas:</w:t>
      </w:r>
      <w:r w:rsidRPr="00FB6774">
        <w:rPr>
          <w:lang w:val="es-MX"/>
        </w:rPr>
        <w:t xml:space="preserve"> registra cada transacción, con campos como </w:t>
      </w:r>
      <w:proofErr w:type="spellStart"/>
      <w:r w:rsidRPr="00FB6774">
        <w:rPr>
          <w:lang w:val="es-MX"/>
        </w:rPr>
        <w:t>id_cliente</w:t>
      </w:r>
      <w:proofErr w:type="spellEnd"/>
      <w:r w:rsidRPr="00FB6774">
        <w:rPr>
          <w:lang w:val="es-MX"/>
        </w:rPr>
        <w:t>, fecha, total, etc.</w:t>
      </w:r>
    </w:p>
    <w:p w14:paraId="4FF79BB3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Detalle de Ventas:</w:t>
      </w:r>
      <w:r w:rsidRPr="00FB6774">
        <w:rPr>
          <w:lang w:val="es-MX"/>
        </w:rPr>
        <w:t xml:space="preserve"> tabla intermedia que permite asociar múltiples productos a una sola venta. Define qué producto fue vendido, en qué cantidad y a qué precio.</w:t>
      </w:r>
    </w:p>
    <w:p w14:paraId="691D0515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Proveedores:</w:t>
      </w:r>
      <w:r w:rsidRPr="00FB6774">
        <w:rPr>
          <w:lang w:val="es-MX"/>
        </w:rPr>
        <w:t xml:space="preserve"> almacena los datos de quienes surten los productos, incluyendo razón social, contacto y RFC.</w:t>
      </w:r>
    </w:p>
    <w:p w14:paraId="1958D56A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Empleados:</w:t>
      </w:r>
      <w:r w:rsidRPr="00FB6774">
        <w:rPr>
          <w:lang w:val="es-MX"/>
        </w:rPr>
        <w:t xml:space="preserve"> gestiona los usuarios del sistema. Incluye usuario, contraseña (</w:t>
      </w:r>
      <w:proofErr w:type="spellStart"/>
      <w:r w:rsidRPr="00FB6774">
        <w:rPr>
          <w:lang w:val="es-MX"/>
        </w:rPr>
        <w:t>bcrypt</w:t>
      </w:r>
      <w:proofErr w:type="spellEnd"/>
      <w:r w:rsidRPr="00FB6774">
        <w:rPr>
          <w:lang w:val="es-MX"/>
        </w:rPr>
        <w:t>), rol, y nombre.</w:t>
      </w:r>
    </w:p>
    <w:p w14:paraId="000014BC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Inventarios:</w:t>
      </w:r>
      <w:r w:rsidRPr="00FB6774">
        <w:rPr>
          <w:lang w:val="es-MX"/>
        </w:rPr>
        <w:t xml:space="preserve"> aunque el stock se almacena en la tabla de productos, esta entidad permite gestionar futuras expansiones por sucursal.</w:t>
      </w:r>
    </w:p>
    <w:p w14:paraId="1E281FE1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Compras:</w:t>
      </w:r>
      <w:r w:rsidRPr="00FB6774">
        <w:rPr>
          <w:lang w:val="es-MX"/>
        </w:rPr>
        <w:t xml:space="preserve"> registro de lo que cada cliente ha comprado históricamente.</w:t>
      </w:r>
    </w:p>
    <w:p w14:paraId="045BBB55" w14:textId="77777777" w:rsidR="00FB6774" w:rsidRPr="00FB6774" w:rsidRDefault="00FB6774" w:rsidP="00FB6774">
      <w:pPr>
        <w:numPr>
          <w:ilvl w:val="0"/>
          <w:numId w:val="29"/>
        </w:numPr>
        <w:rPr>
          <w:lang w:val="es-MX"/>
        </w:rPr>
      </w:pPr>
      <w:r w:rsidRPr="00FB6774">
        <w:rPr>
          <w:b/>
          <w:bCs/>
          <w:lang w:val="es-MX"/>
        </w:rPr>
        <w:t>Bitácora:</w:t>
      </w:r>
      <w:r w:rsidRPr="00FB6774">
        <w:rPr>
          <w:lang w:val="es-MX"/>
        </w:rPr>
        <w:t xml:space="preserve"> registra todas las acciones importantes del sistema (altas, bajas, modificaciones), especificando qué usuario realizó la acción y en qué tabla.</w:t>
      </w:r>
    </w:p>
    <w:p w14:paraId="4E2E5CCE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2376AC01">
          <v:rect id="_x0000_i1081" style="width:0;height:1.5pt" o:hralign="center" o:hrstd="t" o:hr="t" fillcolor="#a0a0a0" stroked="f"/>
        </w:pict>
      </w:r>
    </w:p>
    <w:p w14:paraId="63AB3C20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✅</w:t>
      </w:r>
      <w:r w:rsidRPr="00FB6774">
        <w:rPr>
          <w:b/>
          <w:bCs/>
          <w:lang w:val="es-MX"/>
        </w:rPr>
        <w:t xml:space="preserve"> Proceso de Normalización:</w:t>
      </w:r>
    </w:p>
    <w:p w14:paraId="3B2E8A0B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>Para garantizar la integridad de los datos y evitar redundancias, se aplicaron las tres primeras formas normales:</w:t>
      </w:r>
    </w:p>
    <w:p w14:paraId="0372897D" w14:textId="77777777" w:rsidR="00FB6774" w:rsidRPr="00FB6774" w:rsidRDefault="00FB6774" w:rsidP="00FB6774">
      <w:pPr>
        <w:numPr>
          <w:ilvl w:val="0"/>
          <w:numId w:val="30"/>
        </w:numPr>
        <w:rPr>
          <w:lang w:val="es-MX"/>
        </w:rPr>
      </w:pPr>
      <w:r w:rsidRPr="00FB6774">
        <w:rPr>
          <w:b/>
          <w:bCs/>
          <w:lang w:val="es-MX"/>
        </w:rPr>
        <w:lastRenderedPageBreak/>
        <w:t>Primera Forma Normal (1FN):</w:t>
      </w:r>
      <w:r w:rsidRPr="00FB6774">
        <w:rPr>
          <w:lang w:val="es-MX"/>
        </w:rPr>
        <w:t xml:space="preserve"> Se eliminó cualquier grupo repetido de datos, cada campo almacena una sola pieza de información.</w:t>
      </w:r>
    </w:p>
    <w:p w14:paraId="5C112A72" w14:textId="77777777" w:rsidR="00FB6774" w:rsidRPr="00FB6774" w:rsidRDefault="00FB6774" w:rsidP="00FB6774">
      <w:pPr>
        <w:numPr>
          <w:ilvl w:val="0"/>
          <w:numId w:val="30"/>
        </w:numPr>
        <w:rPr>
          <w:lang w:val="es-MX"/>
        </w:rPr>
      </w:pPr>
      <w:r w:rsidRPr="00FB6774">
        <w:rPr>
          <w:b/>
          <w:bCs/>
          <w:lang w:val="es-MX"/>
        </w:rPr>
        <w:t>Segunda Forma Normal (2FN):</w:t>
      </w:r>
      <w:r w:rsidRPr="00FB6774">
        <w:rPr>
          <w:lang w:val="es-MX"/>
        </w:rPr>
        <w:t xml:space="preserve"> Se eliminaron dependencias parciales, cada campo no clave depende completamente de la clave primaria.</w:t>
      </w:r>
    </w:p>
    <w:p w14:paraId="19962D6F" w14:textId="77777777" w:rsidR="00FB6774" w:rsidRPr="00FB6774" w:rsidRDefault="00FB6774" w:rsidP="00FB6774">
      <w:pPr>
        <w:numPr>
          <w:ilvl w:val="0"/>
          <w:numId w:val="30"/>
        </w:numPr>
        <w:rPr>
          <w:lang w:val="es-MX"/>
        </w:rPr>
      </w:pPr>
      <w:r w:rsidRPr="00FB6774">
        <w:rPr>
          <w:b/>
          <w:bCs/>
          <w:lang w:val="es-MX"/>
        </w:rPr>
        <w:t>Tercera Forma Normal (3FN):</w:t>
      </w:r>
      <w:r w:rsidRPr="00FB6774">
        <w:rPr>
          <w:lang w:val="es-MX"/>
        </w:rPr>
        <w:t xml:space="preserve"> Se eliminaron dependencias transitivas. Ningún campo no clave depende de otro campo no clave.</w:t>
      </w:r>
    </w:p>
    <w:p w14:paraId="3159C2E2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1AB15AA3">
          <v:rect id="_x0000_i1082" style="width:0;height:1.5pt" o:hralign="center" o:hrstd="t" o:hr="t" fillcolor="#a0a0a0" stroked="f"/>
        </w:pict>
      </w:r>
    </w:p>
    <w:p w14:paraId="5B961D7C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🔗</w:t>
      </w:r>
      <w:r w:rsidRPr="00FB6774">
        <w:rPr>
          <w:b/>
          <w:bCs/>
          <w:lang w:val="es-MX"/>
        </w:rPr>
        <w:t xml:space="preserve"> Relaciones entre tablas:</w:t>
      </w:r>
    </w:p>
    <w:p w14:paraId="28F5FF88" w14:textId="77777777" w:rsidR="00FB6774" w:rsidRPr="00FB6774" w:rsidRDefault="00FB6774" w:rsidP="00FB6774">
      <w:pPr>
        <w:numPr>
          <w:ilvl w:val="0"/>
          <w:numId w:val="31"/>
        </w:numPr>
        <w:rPr>
          <w:lang w:val="es-MX"/>
        </w:rPr>
      </w:pPr>
      <w:r w:rsidRPr="00FB6774">
        <w:rPr>
          <w:b/>
          <w:bCs/>
          <w:lang w:val="es-MX"/>
        </w:rPr>
        <w:t>Uno a muchos:</w:t>
      </w:r>
    </w:p>
    <w:p w14:paraId="0058C3F3" w14:textId="77777777" w:rsidR="00FB6774" w:rsidRPr="00FB6774" w:rsidRDefault="00FB6774" w:rsidP="00FB6774">
      <w:pPr>
        <w:numPr>
          <w:ilvl w:val="1"/>
          <w:numId w:val="31"/>
        </w:numPr>
        <w:rPr>
          <w:lang w:val="es-MX"/>
        </w:rPr>
      </w:pPr>
      <w:r w:rsidRPr="00FB6774">
        <w:rPr>
          <w:lang w:val="es-MX"/>
        </w:rPr>
        <w:t>Un cliente puede tener muchas ventas.</w:t>
      </w:r>
    </w:p>
    <w:p w14:paraId="6861F5F3" w14:textId="77777777" w:rsidR="00FB6774" w:rsidRPr="00FB6774" w:rsidRDefault="00FB6774" w:rsidP="00FB6774">
      <w:pPr>
        <w:numPr>
          <w:ilvl w:val="1"/>
          <w:numId w:val="31"/>
        </w:numPr>
        <w:rPr>
          <w:lang w:val="es-MX"/>
        </w:rPr>
      </w:pPr>
      <w:r w:rsidRPr="00FB6774">
        <w:rPr>
          <w:lang w:val="es-MX"/>
        </w:rPr>
        <w:t>Un proveedor puede surtir muchos productos.</w:t>
      </w:r>
    </w:p>
    <w:p w14:paraId="11255FB8" w14:textId="77777777" w:rsidR="00FB6774" w:rsidRPr="00FB6774" w:rsidRDefault="00FB6774" w:rsidP="00FB6774">
      <w:pPr>
        <w:numPr>
          <w:ilvl w:val="1"/>
          <w:numId w:val="31"/>
        </w:numPr>
        <w:rPr>
          <w:lang w:val="es-MX"/>
        </w:rPr>
      </w:pPr>
      <w:r w:rsidRPr="00FB6774">
        <w:rPr>
          <w:lang w:val="es-MX"/>
        </w:rPr>
        <w:t>Un empleado puede registrar muchas acciones (bitácora).</w:t>
      </w:r>
    </w:p>
    <w:p w14:paraId="61D5E20B" w14:textId="77777777" w:rsidR="00FB6774" w:rsidRPr="00FB6774" w:rsidRDefault="00FB6774" w:rsidP="00FB6774">
      <w:pPr>
        <w:numPr>
          <w:ilvl w:val="0"/>
          <w:numId w:val="31"/>
        </w:numPr>
        <w:rPr>
          <w:lang w:val="es-MX"/>
        </w:rPr>
      </w:pPr>
      <w:r w:rsidRPr="00FB6774">
        <w:rPr>
          <w:b/>
          <w:bCs/>
          <w:lang w:val="es-MX"/>
        </w:rPr>
        <w:t>Muchos a muchos:</w:t>
      </w:r>
    </w:p>
    <w:p w14:paraId="654DB5C8" w14:textId="77777777" w:rsidR="00FB6774" w:rsidRPr="00FB6774" w:rsidRDefault="00FB6774" w:rsidP="00FB6774">
      <w:pPr>
        <w:numPr>
          <w:ilvl w:val="1"/>
          <w:numId w:val="31"/>
        </w:numPr>
        <w:rPr>
          <w:lang w:val="es-MX"/>
        </w:rPr>
      </w:pPr>
      <w:r w:rsidRPr="00FB6774">
        <w:rPr>
          <w:lang w:val="es-MX"/>
        </w:rPr>
        <w:t xml:space="preserve">Una venta puede tener varios productos, y un producto puede aparecer en varias ventas. Esto se gestiona con la tabla intermedia </w:t>
      </w:r>
      <w:r w:rsidRPr="00FB6774">
        <w:rPr>
          <w:b/>
          <w:bCs/>
          <w:lang w:val="es-MX"/>
        </w:rPr>
        <w:t>Detalle de Ventas</w:t>
      </w:r>
      <w:r w:rsidRPr="00FB6774">
        <w:rPr>
          <w:lang w:val="es-MX"/>
        </w:rPr>
        <w:t>.</w:t>
      </w:r>
    </w:p>
    <w:p w14:paraId="7143A82C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 xml:space="preserve">Se utilizaron </w:t>
      </w:r>
      <w:r w:rsidRPr="00FB6774">
        <w:rPr>
          <w:b/>
          <w:bCs/>
          <w:lang w:val="es-MX"/>
        </w:rPr>
        <w:t>claves primarias</w:t>
      </w:r>
      <w:r w:rsidRPr="00FB6774">
        <w:rPr>
          <w:lang w:val="es-MX"/>
        </w:rPr>
        <w:t xml:space="preserve"> (como </w:t>
      </w:r>
      <w:proofErr w:type="spellStart"/>
      <w:r w:rsidRPr="00FB6774">
        <w:rPr>
          <w:lang w:val="es-MX"/>
        </w:rPr>
        <w:t>id_producto</w:t>
      </w:r>
      <w:proofErr w:type="spellEnd"/>
      <w:r w:rsidRPr="00FB6774">
        <w:rPr>
          <w:lang w:val="es-MX"/>
        </w:rPr>
        <w:t xml:space="preserve">, </w:t>
      </w:r>
      <w:proofErr w:type="spellStart"/>
      <w:r w:rsidRPr="00FB6774">
        <w:rPr>
          <w:lang w:val="es-MX"/>
        </w:rPr>
        <w:t>id_venta</w:t>
      </w:r>
      <w:proofErr w:type="spellEnd"/>
      <w:r w:rsidRPr="00FB6774">
        <w:rPr>
          <w:lang w:val="es-MX"/>
        </w:rPr>
        <w:t xml:space="preserve">) y </w:t>
      </w:r>
      <w:r w:rsidRPr="00FB6774">
        <w:rPr>
          <w:b/>
          <w:bCs/>
          <w:lang w:val="es-MX"/>
        </w:rPr>
        <w:t>claves foráneas</w:t>
      </w:r>
      <w:r w:rsidRPr="00FB6774">
        <w:rPr>
          <w:lang w:val="es-MX"/>
        </w:rPr>
        <w:t xml:space="preserve"> para establecer relaciones sólidas entre las tablas y mantener la integridad referencial.</w:t>
      </w:r>
    </w:p>
    <w:p w14:paraId="4B979D1D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20EEE281">
          <v:rect id="_x0000_i1083" style="width:0;height:1.5pt" o:hralign="center" o:hrstd="t" o:hr="t" fillcolor="#a0a0a0" stroked="f"/>
        </w:pict>
      </w:r>
    </w:p>
    <w:p w14:paraId="12734891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⚙️</w:t>
      </w:r>
      <w:r w:rsidRPr="00FB6774">
        <w:rPr>
          <w:b/>
          <w:bCs/>
          <w:lang w:val="es-MX"/>
        </w:rPr>
        <w:t xml:space="preserve"> Ventajas del modelo:</w:t>
      </w:r>
    </w:p>
    <w:p w14:paraId="6BB38CC8" w14:textId="77777777" w:rsidR="00FB6774" w:rsidRPr="00FB6774" w:rsidRDefault="00FB6774" w:rsidP="00FB6774">
      <w:pPr>
        <w:numPr>
          <w:ilvl w:val="0"/>
          <w:numId w:val="32"/>
        </w:numPr>
        <w:rPr>
          <w:lang w:val="es-MX"/>
        </w:rPr>
      </w:pPr>
      <w:r w:rsidRPr="00FB6774">
        <w:rPr>
          <w:lang w:val="es-MX"/>
        </w:rPr>
        <w:t>Escalable para incluir más sucursales en el futuro.</w:t>
      </w:r>
    </w:p>
    <w:p w14:paraId="622CD801" w14:textId="77777777" w:rsidR="00FB6774" w:rsidRPr="00FB6774" w:rsidRDefault="00FB6774" w:rsidP="00FB6774">
      <w:pPr>
        <w:numPr>
          <w:ilvl w:val="0"/>
          <w:numId w:val="32"/>
        </w:numPr>
        <w:rPr>
          <w:lang w:val="es-MX"/>
        </w:rPr>
      </w:pPr>
      <w:r w:rsidRPr="00FB6774">
        <w:rPr>
          <w:lang w:val="es-MX"/>
        </w:rPr>
        <w:t>Compatible con arquitecturas distribuidas.</w:t>
      </w:r>
    </w:p>
    <w:p w14:paraId="6D67883C" w14:textId="77777777" w:rsidR="00FB6774" w:rsidRPr="00FB6774" w:rsidRDefault="00FB6774" w:rsidP="00FB6774">
      <w:pPr>
        <w:numPr>
          <w:ilvl w:val="0"/>
          <w:numId w:val="32"/>
        </w:numPr>
        <w:rPr>
          <w:lang w:val="es-MX"/>
        </w:rPr>
      </w:pPr>
      <w:r w:rsidRPr="00FB6774">
        <w:rPr>
          <w:lang w:val="es-MX"/>
        </w:rPr>
        <w:t>Evita duplicidad de datos y mejora el rendimiento.</w:t>
      </w:r>
    </w:p>
    <w:p w14:paraId="37E258E3" w14:textId="77777777" w:rsidR="00FB6774" w:rsidRPr="00FB6774" w:rsidRDefault="00FB6774" w:rsidP="00FB6774">
      <w:pPr>
        <w:numPr>
          <w:ilvl w:val="0"/>
          <w:numId w:val="32"/>
        </w:numPr>
        <w:rPr>
          <w:lang w:val="es-MX"/>
        </w:rPr>
      </w:pPr>
      <w:r w:rsidRPr="00FB6774">
        <w:rPr>
          <w:lang w:val="es-MX"/>
        </w:rPr>
        <w:t>Facilita la trazabilidad gracias a las relaciones bien definidas y al uso de bitácoras.</w:t>
      </w:r>
    </w:p>
    <w:p w14:paraId="19C6E1AB" w14:textId="77777777" w:rsidR="0056231F" w:rsidRPr="0056231F" w:rsidRDefault="0056231F" w:rsidP="0056231F">
      <w:pPr>
        <w:rPr>
          <w:lang w:val="es-MX"/>
        </w:rPr>
      </w:pPr>
      <w:r w:rsidRPr="0056231F">
        <w:rPr>
          <w:lang w:val="es-MX"/>
        </w:rPr>
        <w:pict w14:anchorId="2C5840E4">
          <v:rect id="_x0000_i1068" style="width:0;height:1.5pt" o:hralign="center" o:hrstd="t" o:hr="t" fillcolor="#a0a0a0" stroked="f"/>
        </w:pict>
      </w:r>
    </w:p>
    <w:p w14:paraId="46ACE8B4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b/>
          <w:bCs/>
          <w:lang w:val="es-MX"/>
        </w:rPr>
        <w:t>3. Entidades Centralizadas vs Distribuidas</w:t>
      </w:r>
    </w:p>
    <w:p w14:paraId="72681B4D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 xml:space="preserve">En el diseño de la base de datos distribuida para </w:t>
      </w:r>
      <w:r w:rsidRPr="00FB6774">
        <w:rPr>
          <w:b/>
          <w:bCs/>
          <w:lang w:val="es-MX"/>
        </w:rPr>
        <w:t>"La Tiendita"</w:t>
      </w:r>
      <w:r w:rsidRPr="00FB6774">
        <w:rPr>
          <w:lang w:val="es-MX"/>
        </w:rPr>
        <w:t xml:space="preserve">, se realizó una segmentación estratégica de las entidades para identificar cuáles deben mantenerse centralizadas y cuáles pueden operar de forma distribuida. Esta decisión es clave para lograr un sistema escalable, sincronizado y eficiente, sobre todo si se plantea tener </w:t>
      </w:r>
      <w:r w:rsidRPr="00FB6774">
        <w:rPr>
          <w:b/>
          <w:bCs/>
          <w:lang w:val="es-MX"/>
        </w:rPr>
        <w:t>más de una sucursal o punto de venta</w:t>
      </w:r>
      <w:r w:rsidRPr="00FB6774">
        <w:rPr>
          <w:lang w:val="es-MX"/>
        </w:rPr>
        <w:t>.</w:t>
      </w:r>
    </w:p>
    <w:p w14:paraId="1EEC57FA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lastRenderedPageBreak/>
        <w:pict w14:anchorId="0410FFB1">
          <v:rect id="_x0000_i1087" style="width:0;height:1.5pt" o:hralign="center" o:hrstd="t" o:hr="t" fillcolor="#a0a0a0" stroked="f"/>
        </w:pict>
      </w:r>
    </w:p>
    <w:p w14:paraId="6BF7E729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🧩</w:t>
      </w:r>
      <w:r w:rsidRPr="00FB6774">
        <w:rPr>
          <w:b/>
          <w:bCs/>
          <w:lang w:val="es-MX"/>
        </w:rPr>
        <w:t xml:space="preserve"> ¿Qué significa "centralizada" vs "distribuida"?</w:t>
      </w:r>
    </w:p>
    <w:p w14:paraId="206C0BD4" w14:textId="77777777" w:rsidR="00FB6774" w:rsidRPr="00FB6774" w:rsidRDefault="00FB6774" w:rsidP="00FB6774">
      <w:pPr>
        <w:numPr>
          <w:ilvl w:val="0"/>
          <w:numId w:val="33"/>
        </w:numPr>
        <w:rPr>
          <w:lang w:val="es-MX"/>
        </w:rPr>
      </w:pPr>
      <w:r w:rsidRPr="00FB6774">
        <w:rPr>
          <w:b/>
          <w:bCs/>
          <w:lang w:val="es-MX"/>
        </w:rPr>
        <w:t>Entidades Centralizadas:</w:t>
      </w:r>
      <w:r w:rsidRPr="00FB6774">
        <w:rPr>
          <w:lang w:val="es-MX"/>
        </w:rPr>
        <w:br/>
        <w:t xml:space="preserve">Su información es única para todo el sistema, por lo tanto, deben almacenarse en un solo nodo o base de datos central. Son entidades que </w:t>
      </w:r>
      <w:r w:rsidRPr="00FB6774">
        <w:rPr>
          <w:b/>
          <w:bCs/>
          <w:lang w:val="es-MX"/>
        </w:rPr>
        <w:t>no cambian frecuentemente</w:t>
      </w:r>
      <w:r w:rsidRPr="00FB6774">
        <w:rPr>
          <w:lang w:val="es-MX"/>
        </w:rPr>
        <w:t xml:space="preserve"> o que requieren </w:t>
      </w:r>
      <w:r w:rsidRPr="00FB6774">
        <w:rPr>
          <w:b/>
          <w:bCs/>
          <w:lang w:val="es-MX"/>
        </w:rPr>
        <w:t>control global unificado</w:t>
      </w:r>
      <w:r w:rsidRPr="00FB6774">
        <w:rPr>
          <w:lang w:val="es-MX"/>
        </w:rPr>
        <w:t>.</w:t>
      </w:r>
    </w:p>
    <w:p w14:paraId="6C0E8846" w14:textId="77777777" w:rsidR="00FB6774" w:rsidRPr="00FB6774" w:rsidRDefault="00FB6774" w:rsidP="00FB6774">
      <w:pPr>
        <w:numPr>
          <w:ilvl w:val="0"/>
          <w:numId w:val="33"/>
        </w:numPr>
        <w:rPr>
          <w:lang w:val="es-MX"/>
        </w:rPr>
      </w:pPr>
      <w:r w:rsidRPr="00FB6774">
        <w:rPr>
          <w:b/>
          <w:bCs/>
          <w:lang w:val="es-MX"/>
        </w:rPr>
        <w:t>Entidades Distribuidas:</w:t>
      </w:r>
      <w:r w:rsidRPr="00FB6774">
        <w:rPr>
          <w:lang w:val="es-MX"/>
        </w:rPr>
        <w:br/>
        <w:t xml:space="preserve">Pueden existir en múltiples nodos (sucursales), y cada uno puede operar de manera autónoma. Luego, estas entidades pueden </w:t>
      </w:r>
      <w:r w:rsidRPr="00FB6774">
        <w:rPr>
          <w:b/>
          <w:bCs/>
          <w:lang w:val="es-MX"/>
        </w:rPr>
        <w:t>sincronizarse</w:t>
      </w:r>
      <w:r w:rsidRPr="00FB6774">
        <w:rPr>
          <w:lang w:val="es-MX"/>
        </w:rPr>
        <w:t xml:space="preserve"> con una base central. Generalmente tienen un alto nivel de actualización y dependen de eventos locales (como ventas).</w:t>
      </w:r>
    </w:p>
    <w:p w14:paraId="048ED17B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1B2DCCF8">
          <v:rect id="_x0000_i1088" style="width:0;height:1.5pt" o:hralign="center" o:hrstd="t" o:hr="t" fillcolor="#a0a0a0" stroked="f"/>
        </w:pict>
      </w:r>
    </w:p>
    <w:p w14:paraId="76070C75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📌</w:t>
      </w:r>
      <w:r w:rsidRPr="00FB6774">
        <w:rPr>
          <w:b/>
          <w:bCs/>
          <w:lang w:val="es-MX"/>
        </w:rPr>
        <w:t xml:space="preserve"> Entidades Centralizadas:</w:t>
      </w:r>
    </w:p>
    <w:p w14:paraId="0775EE3A" w14:textId="77777777" w:rsidR="00FB6774" w:rsidRPr="00FB6774" w:rsidRDefault="00FB6774" w:rsidP="00FB6774">
      <w:pPr>
        <w:numPr>
          <w:ilvl w:val="0"/>
          <w:numId w:val="34"/>
        </w:numPr>
        <w:rPr>
          <w:lang w:val="es-MX"/>
        </w:rPr>
      </w:pPr>
      <w:r w:rsidRPr="00FB6774">
        <w:rPr>
          <w:b/>
          <w:bCs/>
          <w:lang w:val="es-MX"/>
        </w:rPr>
        <w:t>Productos:</w:t>
      </w:r>
      <w:r w:rsidRPr="00FB6774">
        <w:rPr>
          <w:lang w:val="es-MX"/>
        </w:rPr>
        <w:br/>
        <w:t xml:space="preserve">La lista de productos (nombre, código de barras, categoría) es común en todas las sucursales. Solo el </w:t>
      </w:r>
      <w:r w:rsidRPr="00FB6774">
        <w:rPr>
          <w:b/>
          <w:bCs/>
          <w:lang w:val="es-MX"/>
        </w:rPr>
        <w:t>stock</w:t>
      </w:r>
      <w:r w:rsidRPr="00FB6774">
        <w:rPr>
          <w:lang w:val="es-MX"/>
        </w:rPr>
        <w:t xml:space="preserve"> podría diferir entre sucursales, pero la información base del producto se mantiene igual.</w:t>
      </w:r>
    </w:p>
    <w:p w14:paraId="5240D527" w14:textId="77777777" w:rsidR="00FB6774" w:rsidRPr="00FB6774" w:rsidRDefault="00FB6774" w:rsidP="00FB6774">
      <w:pPr>
        <w:numPr>
          <w:ilvl w:val="0"/>
          <w:numId w:val="34"/>
        </w:numPr>
        <w:rPr>
          <w:lang w:val="es-MX"/>
        </w:rPr>
      </w:pPr>
      <w:r w:rsidRPr="00FB6774">
        <w:rPr>
          <w:b/>
          <w:bCs/>
          <w:lang w:val="es-MX"/>
        </w:rPr>
        <w:t>Proveedores:</w:t>
      </w:r>
      <w:r w:rsidRPr="00FB6774">
        <w:rPr>
          <w:lang w:val="es-MX"/>
        </w:rPr>
        <w:br/>
        <w:t>Los proveedores suelen ser compartidos por todas las sucursales. Tenerlos en una tabla central evita duplicación y facilita las compras centralizadas.</w:t>
      </w:r>
    </w:p>
    <w:p w14:paraId="1C3E07D8" w14:textId="77777777" w:rsidR="00FB6774" w:rsidRPr="00FB6774" w:rsidRDefault="00FB6774" w:rsidP="00FB6774">
      <w:pPr>
        <w:numPr>
          <w:ilvl w:val="0"/>
          <w:numId w:val="34"/>
        </w:numPr>
        <w:rPr>
          <w:lang w:val="es-MX"/>
        </w:rPr>
      </w:pPr>
      <w:r w:rsidRPr="00FB6774">
        <w:rPr>
          <w:b/>
          <w:bCs/>
          <w:lang w:val="es-MX"/>
        </w:rPr>
        <w:t>Bitácora:</w:t>
      </w:r>
      <w:r w:rsidRPr="00FB6774">
        <w:rPr>
          <w:lang w:val="es-MX"/>
        </w:rPr>
        <w:br/>
        <w:t>Para propósitos de auditoría, es mejor tener una bitácora central que registre todas las acciones importantes del sistema, sin importar desde qué punto fueron ejecutadas.</w:t>
      </w:r>
    </w:p>
    <w:p w14:paraId="12BFB8AC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471D0B41">
          <v:rect id="_x0000_i1089" style="width:0;height:1.5pt" o:hralign="center" o:hrstd="t" o:hr="t" fillcolor="#a0a0a0" stroked="f"/>
        </w:pict>
      </w:r>
    </w:p>
    <w:p w14:paraId="601C51BC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🌐</w:t>
      </w:r>
      <w:r w:rsidRPr="00FB6774">
        <w:rPr>
          <w:b/>
          <w:bCs/>
          <w:lang w:val="es-MX"/>
        </w:rPr>
        <w:t xml:space="preserve"> Entidades Distribuidas:</w:t>
      </w:r>
    </w:p>
    <w:p w14:paraId="39787C6D" w14:textId="77777777" w:rsidR="00FB6774" w:rsidRPr="00FB6774" w:rsidRDefault="00FB6774" w:rsidP="00FB6774">
      <w:pPr>
        <w:numPr>
          <w:ilvl w:val="0"/>
          <w:numId w:val="35"/>
        </w:numPr>
        <w:rPr>
          <w:lang w:val="es-MX"/>
        </w:rPr>
      </w:pPr>
      <w:r w:rsidRPr="00FB6774">
        <w:rPr>
          <w:b/>
          <w:bCs/>
          <w:lang w:val="es-MX"/>
        </w:rPr>
        <w:t>Clientes:</w:t>
      </w:r>
      <w:r w:rsidRPr="00FB6774">
        <w:rPr>
          <w:lang w:val="es-MX"/>
        </w:rPr>
        <w:br/>
        <w:t>Cada sucursal puede registrar nuevos clientes. Luego, esa información puede sincronizarse con la base central para evitar duplicidad y permitir análisis globales de consumo.</w:t>
      </w:r>
    </w:p>
    <w:p w14:paraId="5E4A4759" w14:textId="77777777" w:rsidR="00FB6774" w:rsidRPr="00FB6774" w:rsidRDefault="00FB6774" w:rsidP="00FB6774">
      <w:pPr>
        <w:numPr>
          <w:ilvl w:val="0"/>
          <w:numId w:val="35"/>
        </w:numPr>
        <w:rPr>
          <w:lang w:val="es-MX"/>
        </w:rPr>
      </w:pPr>
      <w:r w:rsidRPr="00FB6774">
        <w:rPr>
          <w:b/>
          <w:bCs/>
          <w:lang w:val="es-MX"/>
        </w:rPr>
        <w:t>Ventas y Detalle de Ventas:</w:t>
      </w:r>
      <w:r w:rsidRPr="00FB6774">
        <w:rPr>
          <w:lang w:val="es-MX"/>
        </w:rPr>
        <w:br/>
        <w:t xml:space="preserve">Cada punto de venta debe registrar sus propias ventas de forma autónoma, lo que permite seguir </w:t>
      </w:r>
      <w:proofErr w:type="gramStart"/>
      <w:r w:rsidRPr="00FB6774">
        <w:rPr>
          <w:lang w:val="es-MX"/>
        </w:rPr>
        <w:t>operando</w:t>
      </w:r>
      <w:proofErr w:type="gramEnd"/>
      <w:r w:rsidRPr="00FB6774">
        <w:rPr>
          <w:lang w:val="es-MX"/>
        </w:rPr>
        <w:t xml:space="preserve"> aunque el sistema central no esté disponible momentáneamente. Luego, estas ventas pueden replicarse a la base global.</w:t>
      </w:r>
    </w:p>
    <w:p w14:paraId="62A014CB" w14:textId="77777777" w:rsidR="00FB6774" w:rsidRPr="00FB6774" w:rsidRDefault="00FB6774" w:rsidP="00FB6774">
      <w:pPr>
        <w:numPr>
          <w:ilvl w:val="0"/>
          <w:numId w:val="35"/>
        </w:numPr>
        <w:rPr>
          <w:lang w:val="es-MX"/>
        </w:rPr>
      </w:pPr>
      <w:r w:rsidRPr="00FB6774">
        <w:rPr>
          <w:b/>
          <w:bCs/>
          <w:lang w:val="es-MX"/>
        </w:rPr>
        <w:lastRenderedPageBreak/>
        <w:t>Empleados:</w:t>
      </w:r>
      <w:r w:rsidRPr="00FB6774">
        <w:rPr>
          <w:lang w:val="es-MX"/>
        </w:rPr>
        <w:br/>
        <w:t>Los usuarios (como cajeros) pueden variar por sucursal. Cada una puede tener control local de su personal, mientras que los administradores pueden revisar la actividad general.</w:t>
      </w:r>
    </w:p>
    <w:p w14:paraId="324AAC6E" w14:textId="77777777" w:rsidR="00FB6774" w:rsidRPr="00FB6774" w:rsidRDefault="00FB6774" w:rsidP="00FB6774">
      <w:pPr>
        <w:numPr>
          <w:ilvl w:val="0"/>
          <w:numId w:val="35"/>
        </w:numPr>
        <w:rPr>
          <w:lang w:val="es-MX"/>
        </w:rPr>
      </w:pPr>
      <w:r w:rsidRPr="00FB6774">
        <w:rPr>
          <w:b/>
          <w:bCs/>
          <w:lang w:val="es-MX"/>
        </w:rPr>
        <w:t>Inventario:</w:t>
      </w:r>
      <w:r w:rsidRPr="00FB6774">
        <w:rPr>
          <w:lang w:val="es-MX"/>
        </w:rPr>
        <w:br/>
        <w:t>El stock sí cambia constantemente y depende de la sucursal. Esta entidad debe ser distribuida para representar correctamente los niveles de productos en cada punto de venta.</w:t>
      </w:r>
    </w:p>
    <w:p w14:paraId="75C5B506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40458931">
          <v:rect id="_x0000_i1090" style="width:0;height:1.5pt" o:hralign="center" o:hrstd="t" o:hr="t" fillcolor="#a0a0a0" stroked="f"/>
        </w:pict>
      </w:r>
    </w:p>
    <w:p w14:paraId="3CBEA8CE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💡</w:t>
      </w:r>
      <w:r w:rsidRPr="00FB6774">
        <w:rPr>
          <w:b/>
          <w:bCs/>
          <w:lang w:val="es-MX"/>
        </w:rPr>
        <w:t xml:space="preserve"> ¿Por qué esta separación?</w:t>
      </w:r>
    </w:p>
    <w:p w14:paraId="795EC9F7" w14:textId="77777777" w:rsidR="00FB6774" w:rsidRPr="00FB6774" w:rsidRDefault="00FB6774" w:rsidP="00FB6774">
      <w:pPr>
        <w:numPr>
          <w:ilvl w:val="0"/>
          <w:numId w:val="36"/>
        </w:numPr>
        <w:rPr>
          <w:lang w:val="es-MX"/>
        </w:rPr>
      </w:pPr>
      <w:r w:rsidRPr="00FB6774">
        <w:rPr>
          <w:lang w:val="es-MX"/>
        </w:rPr>
        <w:t>Mejora el rendimiento del sistema: las operaciones locales no dependen de internet o una base de datos remota.</w:t>
      </w:r>
    </w:p>
    <w:p w14:paraId="4476EE7C" w14:textId="77777777" w:rsidR="00FB6774" w:rsidRPr="00FB6774" w:rsidRDefault="00FB6774" w:rsidP="00FB6774">
      <w:pPr>
        <w:numPr>
          <w:ilvl w:val="0"/>
          <w:numId w:val="36"/>
        </w:numPr>
        <w:rPr>
          <w:lang w:val="es-MX"/>
        </w:rPr>
      </w:pPr>
      <w:r w:rsidRPr="00FB6774">
        <w:rPr>
          <w:lang w:val="es-MX"/>
        </w:rPr>
        <w:t>Aumenta la disponibilidad: las sucursales pueden seguir operando incluso si hay fallos de red.</w:t>
      </w:r>
    </w:p>
    <w:p w14:paraId="21A7D84D" w14:textId="77777777" w:rsidR="00FB6774" w:rsidRPr="00FB6774" w:rsidRDefault="00FB6774" w:rsidP="00FB6774">
      <w:pPr>
        <w:numPr>
          <w:ilvl w:val="0"/>
          <w:numId w:val="36"/>
        </w:numPr>
        <w:rPr>
          <w:lang w:val="es-MX"/>
        </w:rPr>
      </w:pPr>
      <w:r w:rsidRPr="00FB6774">
        <w:rPr>
          <w:lang w:val="es-MX"/>
        </w:rPr>
        <w:t>Permite sincronización periódica o en tiempo real de las entidades distribuidas hacia el nodo central, útil para reportes y análisis globales.</w:t>
      </w:r>
    </w:p>
    <w:p w14:paraId="3F21BFDD" w14:textId="77777777" w:rsidR="00FB6774" w:rsidRPr="00FB6774" w:rsidRDefault="00FB6774" w:rsidP="00FB6774">
      <w:pPr>
        <w:numPr>
          <w:ilvl w:val="0"/>
          <w:numId w:val="36"/>
        </w:numPr>
        <w:rPr>
          <w:lang w:val="es-MX"/>
        </w:rPr>
      </w:pPr>
      <w:r w:rsidRPr="00FB6774">
        <w:rPr>
          <w:lang w:val="es-MX"/>
        </w:rPr>
        <w:t>Facilita una arquitectura escalable si en el futuro se agregan más sucursales.</w:t>
      </w:r>
    </w:p>
    <w:p w14:paraId="655B2A23" w14:textId="77777777" w:rsidR="0056231F" w:rsidRPr="0056231F" w:rsidRDefault="0056231F" w:rsidP="0056231F">
      <w:pPr>
        <w:rPr>
          <w:lang w:val="es-MX"/>
        </w:rPr>
      </w:pPr>
      <w:r w:rsidRPr="0056231F">
        <w:rPr>
          <w:lang w:val="es-MX"/>
        </w:rPr>
        <w:pict w14:anchorId="50BE256C">
          <v:rect id="_x0000_i1069" style="width:0;height:1.5pt" o:hralign="center" o:hrstd="t" o:hr="t" fillcolor="#a0a0a0" stroked="f"/>
        </w:pict>
      </w:r>
    </w:p>
    <w:p w14:paraId="4094D174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🧰</w:t>
      </w:r>
      <w:r w:rsidRPr="00FB6774">
        <w:rPr>
          <w:b/>
          <w:bCs/>
          <w:lang w:val="es-MX"/>
        </w:rPr>
        <w:t xml:space="preserve"> 4. Herramientas y Tecnologías Utilizadas</w:t>
      </w:r>
    </w:p>
    <w:p w14:paraId="28343053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 xml:space="preserve">El desarrollo del sistema </w:t>
      </w:r>
      <w:r w:rsidRPr="00FB6774">
        <w:rPr>
          <w:b/>
          <w:bCs/>
          <w:lang w:val="es-MX"/>
        </w:rPr>
        <w:t>“La Tiendita”</w:t>
      </w:r>
      <w:r w:rsidRPr="00FB6774">
        <w:rPr>
          <w:lang w:val="es-MX"/>
        </w:rPr>
        <w:t xml:space="preserve"> fue planteado con una visión moderna, funcional y distribuida, por lo que se eligieron herramientas tecnológicas que ofrecieran </w:t>
      </w:r>
      <w:r w:rsidRPr="00FB6774">
        <w:rPr>
          <w:b/>
          <w:bCs/>
          <w:lang w:val="es-MX"/>
        </w:rPr>
        <w:t>seguridad, modularidad, escalabilidad, rapidez de desarrollo</w:t>
      </w:r>
      <w:r w:rsidRPr="00FB6774">
        <w:rPr>
          <w:lang w:val="es-MX"/>
        </w:rPr>
        <w:t xml:space="preserve"> y facilidad de integración con otros sistemas en el futuro.</w:t>
      </w:r>
    </w:p>
    <w:p w14:paraId="752EAA2E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t>Cada herramienta cumple un rol específico y fue seleccionada cuidadosamente de acuerdo con los requerimientos académicos y prácticos del proyecto.</w:t>
      </w:r>
    </w:p>
    <w:p w14:paraId="1A43923C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510A6D51">
          <v:rect id="_x0000_i1095" style="width:0;height:1.5pt" o:hralign="center" o:hrstd="t" o:hr="t" fillcolor="#a0a0a0" stroked="f"/>
        </w:pict>
      </w:r>
    </w:p>
    <w:p w14:paraId="2D4DD473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🖥️</w:t>
      </w:r>
      <w:r w:rsidRPr="00FB6774">
        <w:rPr>
          <w:b/>
          <w:bCs/>
          <w:lang w:val="es-MX"/>
        </w:rPr>
        <w:t xml:space="preserve"> </w:t>
      </w:r>
      <w:proofErr w:type="spellStart"/>
      <w:r w:rsidRPr="00FB6774">
        <w:rPr>
          <w:b/>
          <w:bCs/>
          <w:lang w:val="es-MX"/>
        </w:rPr>
        <w:t>Frontend</w:t>
      </w:r>
      <w:proofErr w:type="spellEnd"/>
      <w:r w:rsidRPr="00FB6774">
        <w:rPr>
          <w:b/>
          <w:bCs/>
          <w:lang w:val="es-MX"/>
        </w:rPr>
        <w:t xml:space="preserve">: React.js + </w:t>
      </w:r>
      <w:proofErr w:type="spellStart"/>
      <w:r w:rsidRPr="00FB6774">
        <w:rPr>
          <w:b/>
          <w:bCs/>
          <w:lang w:val="es-MX"/>
        </w:rPr>
        <w:t>TailwindCSS</w:t>
      </w:r>
      <w:proofErr w:type="spellEnd"/>
    </w:p>
    <w:p w14:paraId="1DDC12A7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✅</w:t>
      </w:r>
      <w:r w:rsidRPr="00FB6774">
        <w:rPr>
          <w:b/>
          <w:bCs/>
          <w:lang w:val="es-MX"/>
        </w:rPr>
        <w:t xml:space="preserve"> ¿Por qué React.js?</w:t>
      </w:r>
    </w:p>
    <w:p w14:paraId="1EC4401A" w14:textId="77777777" w:rsidR="00FB6774" w:rsidRPr="00FB6774" w:rsidRDefault="00FB6774" w:rsidP="00FB6774">
      <w:pPr>
        <w:numPr>
          <w:ilvl w:val="0"/>
          <w:numId w:val="37"/>
        </w:numPr>
        <w:rPr>
          <w:lang w:val="es-MX"/>
        </w:rPr>
      </w:pPr>
      <w:r w:rsidRPr="00FB6774">
        <w:rPr>
          <w:b/>
          <w:bCs/>
          <w:lang w:val="es-MX"/>
        </w:rPr>
        <w:t>Componentes reutilizables:</w:t>
      </w:r>
      <w:r w:rsidRPr="00FB6774">
        <w:rPr>
          <w:lang w:val="es-MX"/>
        </w:rPr>
        <w:t xml:space="preserve"> permite dividir el sistema en secciones independientes (</w:t>
      </w:r>
      <w:proofErr w:type="spellStart"/>
      <w:r w:rsidRPr="00FB6774">
        <w:rPr>
          <w:lang w:val="es-MX"/>
        </w:rPr>
        <w:t>navbar</w:t>
      </w:r>
      <w:proofErr w:type="spellEnd"/>
      <w:r w:rsidRPr="00FB6774">
        <w:rPr>
          <w:lang w:val="es-MX"/>
        </w:rPr>
        <w:t xml:space="preserve">, </w:t>
      </w:r>
      <w:proofErr w:type="spellStart"/>
      <w:r w:rsidRPr="00FB6774">
        <w:rPr>
          <w:lang w:val="es-MX"/>
        </w:rPr>
        <w:t>login</w:t>
      </w:r>
      <w:proofErr w:type="spellEnd"/>
      <w:r w:rsidRPr="00FB6774">
        <w:rPr>
          <w:lang w:val="es-MX"/>
        </w:rPr>
        <w:t xml:space="preserve">, </w:t>
      </w:r>
      <w:proofErr w:type="spellStart"/>
      <w:r w:rsidRPr="00FB6774">
        <w:rPr>
          <w:lang w:val="es-MX"/>
        </w:rPr>
        <w:t>dashboard</w:t>
      </w:r>
      <w:proofErr w:type="spellEnd"/>
      <w:r w:rsidRPr="00FB6774">
        <w:rPr>
          <w:lang w:val="es-MX"/>
        </w:rPr>
        <w:t>, etc.) que pueden reutilizarse sin código duplicado.</w:t>
      </w:r>
    </w:p>
    <w:p w14:paraId="69DBD818" w14:textId="77777777" w:rsidR="00FB6774" w:rsidRPr="00FB6774" w:rsidRDefault="00FB6774" w:rsidP="00FB6774">
      <w:pPr>
        <w:numPr>
          <w:ilvl w:val="0"/>
          <w:numId w:val="37"/>
        </w:numPr>
        <w:rPr>
          <w:lang w:val="es-MX"/>
        </w:rPr>
      </w:pPr>
      <w:r w:rsidRPr="00FB6774">
        <w:rPr>
          <w:b/>
          <w:bCs/>
          <w:lang w:val="es-MX"/>
        </w:rPr>
        <w:t>Virtual DOM:</w:t>
      </w:r>
      <w:r w:rsidRPr="00FB6774">
        <w:rPr>
          <w:lang w:val="es-MX"/>
        </w:rPr>
        <w:t xml:space="preserve"> mejora el rendimiento al renderizar solo los elementos modificados.</w:t>
      </w:r>
    </w:p>
    <w:p w14:paraId="31FE08D4" w14:textId="77777777" w:rsidR="00FB6774" w:rsidRPr="00FB6774" w:rsidRDefault="00FB6774" w:rsidP="00FB6774">
      <w:pPr>
        <w:numPr>
          <w:ilvl w:val="0"/>
          <w:numId w:val="37"/>
        </w:numPr>
        <w:rPr>
          <w:lang w:val="es-MX"/>
        </w:rPr>
      </w:pPr>
      <w:r w:rsidRPr="00FB6774">
        <w:rPr>
          <w:b/>
          <w:bCs/>
          <w:lang w:val="es-MX"/>
        </w:rPr>
        <w:lastRenderedPageBreak/>
        <w:t>Gran comunidad y documentación:</w:t>
      </w:r>
      <w:r w:rsidRPr="00FB6774">
        <w:rPr>
          <w:lang w:val="es-MX"/>
        </w:rPr>
        <w:t xml:space="preserve"> facilita la resolución de errores, acceso a librerías externas (</w:t>
      </w:r>
      <w:proofErr w:type="spellStart"/>
      <w:r w:rsidRPr="00FB6774">
        <w:rPr>
          <w:lang w:val="es-MX"/>
        </w:rPr>
        <w:t>axios</w:t>
      </w:r>
      <w:proofErr w:type="spellEnd"/>
      <w:r w:rsidRPr="00FB6774">
        <w:rPr>
          <w:lang w:val="es-MX"/>
        </w:rPr>
        <w:t>, sweetalert2) y aprendizaje rápido.</w:t>
      </w:r>
    </w:p>
    <w:p w14:paraId="79A58D5F" w14:textId="77777777" w:rsidR="00FB6774" w:rsidRPr="00FB6774" w:rsidRDefault="00FB6774" w:rsidP="00FB6774">
      <w:pPr>
        <w:numPr>
          <w:ilvl w:val="0"/>
          <w:numId w:val="37"/>
        </w:numPr>
        <w:rPr>
          <w:lang w:val="es-MX"/>
        </w:rPr>
      </w:pPr>
      <w:r w:rsidRPr="00FB6774">
        <w:rPr>
          <w:b/>
          <w:bCs/>
          <w:lang w:val="es-MX"/>
        </w:rPr>
        <w:t>Perfecta integración con rutas protegidas y manejo de estados.</w:t>
      </w:r>
    </w:p>
    <w:p w14:paraId="5F2D65FA" w14:textId="77777777" w:rsidR="00FB6774" w:rsidRPr="00FB6774" w:rsidRDefault="00FB6774" w:rsidP="00FB6774">
      <w:pPr>
        <w:numPr>
          <w:ilvl w:val="0"/>
          <w:numId w:val="37"/>
        </w:numPr>
        <w:rPr>
          <w:lang w:val="es-MX"/>
        </w:rPr>
      </w:pPr>
      <w:r w:rsidRPr="00FB6774">
        <w:rPr>
          <w:b/>
          <w:bCs/>
          <w:lang w:val="es-MX"/>
        </w:rPr>
        <w:t>Ideal para proyectos escalables y mantenibles</w:t>
      </w:r>
      <w:r w:rsidRPr="00FB6774">
        <w:rPr>
          <w:lang w:val="es-MX"/>
        </w:rPr>
        <w:t xml:space="preserve"> como una tienda con múltiples módulos y roles.</w:t>
      </w:r>
    </w:p>
    <w:p w14:paraId="6BAE1A62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✅</w:t>
      </w:r>
      <w:r w:rsidRPr="00FB6774">
        <w:rPr>
          <w:b/>
          <w:bCs/>
          <w:lang w:val="es-MX"/>
        </w:rPr>
        <w:t xml:space="preserve"> ¿Por qué </w:t>
      </w:r>
      <w:proofErr w:type="spellStart"/>
      <w:r w:rsidRPr="00FB6774">
        <w:rPr>
          <w:b/>
          <w:bCs/>
          <w:lang w:val="es-MX"/>
        </w:rPr>
        <w:t>TailwindCSS</w:t>
      </w:r>
      <w:proofErr w:type="spellEnd"/>
      <w:r w:rsidRPr="00FB6774">
        <w:rPr>
          <w:b/>
          <w:bCs/>
          <w:lang w:val="es-MX"/>
        </w:rPr>
        <w:t>?</w:t>
      </w:r>
    </w:p>
    <w:p w14:paraId="11371764" w14:textId="77777777" w:rsidR="00FB6774" w:rsidRPr="00FB6774" w:rsidRDefault="00FB6774" w:rsidP="00FB6774">
      <w:pPr>
        <w:numPr>
          <w:ilvl w:val="0"/>
          <w:numId w:val="38"/>
        </w:numPr>
        <w:rPr>
          <w:lang w:val="es-MX"/>
        </w:rPr>
      </w:pPr>
      <w:r w:rsidRPr="00FB6774">
        <w:rPr>
          <w:b/>
          <w:bCs/>
          <w:lang w:val="es-MX"/>
        </w:rPr>
        <w:t>Sistema de diseño con clases utilitarias:</w:t>
      </w:r>
      <w:r w:rsidRPr="00FB6774">
        <w:rPr>
          <w:lang w:val="es-MX"/>
        </w:rPr>
        <w:t xml:space="preserve"> permite escribir menos código CSS y construir interfaces personalizadas más rápido.</w:t>
      </w:r>
    </w:p>
    <w:p w14:paraId="09891F7D" w14:textId="77777777" w:rsidR="00FB6774" w:rsidRPr="00FB6774" w:rsidRDefault="00FB6774" w:rsidP="00FB6774">
      <w:pPr>
        <w:numPr>
          <w:ilvl w:val="0"/>
          <w:numId w:val="38"/>
        </w:numPr>
        <w:rPr>
          <w:lang w:val="es-MX"/>
        </w:rPr>
      </w:pPr>
      <w:r w:rsidRPr="00FB6774">
        <w:rPr>
          <w:b/>
          <w:bCs/>
          <w:lang w:val="es-MX"/>
        </w:rPr>
        <w:t>Diseño responsivo listo para móviles y pantallas grandes.</w:t>
      </w:r>
    </w:p>
    <w:p w14:paraId="6C89AED0" w14:textId="77777777" w:rsidR="00FB6774" w:rsidRPr="00FB6774" w:rsidRDefault="00FB6774" w:rsidP="00FB6774">
      <w:pPr>
        <w:numPr>
          <w:ilvl w:val="0"/>
          <w:numId w:val="38"/>
        </w:numPr>
        <w:rPr>
          <w:lang w:val="es-MX"/>
        </w:rPr>
      </w:pPr>
      <w:r w:rsidRPr="00FB6774">
        <w:rPr>
          <w:b/>
          <w:bCs/>
          <w:lang w:val="es-MX"/>
        </w:rPr>
        <w:t>Compatible con efectos modernos:</w:t>
      </w:r>
      <w:r w:rsidRPr="00FB6774">
        <w:rPr>
          <w:lang w:val="es-MX"/>
        </w:rPr>
        <w:t xml:space="preserve"> como </w:t>
      </w:r>
      <w:proofErr w:type="spellStart"/>
      <w:r w:rsidRPr="00FB6774">
        <w:rPr>
          <w:lang w:val="es-MX"/>
        </w:rPr>
        <w:t>glassmorphism</w:t>
      </w:r>
      <w:proofErr w:type="spellEnd"/>
      <w:r w:rsidRPr="00FB6774">
        <w:rPr>
          <w:lang w:val="es-MX"/>
        </w:rPr>
        <w:t xml:space="preserve"> (vidrio borroso), degradados suaves, tarjetas con sombras y botones animados.</w:t>
      </w:r>
    </w:p>
    <w:p w14:paraId="79044870" w14:textId="77777777" w:rsidR="00FB6774" w:rsidRPr="00FB6774" w:rsidRDefault="00FB6774" w:rsidP="00FB6774">
      <w:pPr>
        <w:numPr>
          <w:ilvl w:val="0"/>
          <w:numId w:val="38"/>
        </w:numPr>
        <w:rPr>
          <w:lang w:val="es-MX"/>
        </w:rPr>
      </w:pPr>
      <w:r w:rsidRPr="00FB6774">
        <w:rPr>
          <w:b/>
          <w:bCs/>
          <w:lang w:val="es-MX"/>
        </w:rPr>
        <w:t>Facilita mantener una estética profesional, limpia y ordenada.</w:t>
      </w:r>
    </w:p>
    <w:p w14:paraId="345BD9AA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1810A481">
          <v:rect id="_x0000_i1096" style="width:0;height:1.5pt" o:hralign="center" o:hrstd="t" o:hr="t" fillcolor="#a0a0a0" stroked="f"/>
        </w:pict>
      </w:r>
    </w:p>
    <w:p w14:paraId="42BA14AB" w14:textId="77777777" w:rsidR="00FB6774" w:rsidRPr="00FB6774" w:rsidRDefault="00FB6774" w:rsidP="00FB6774">
      <w:pPr>
        <w:rPr>
          <w:b/>
          <w:bCs/>
        </w:rPr>
      </w:pPr>
      <w:r w:rsidRPr="00FB6774">
        <w:rPr>
          <w:rFonts w:ascii="Segoe UI Emoji" w:hAnsi="Segoe UI Emoji" w:cs="Segoe UI Emoji"/>
          <w:b/>
          <w:bCs/>
        </w:rPr>
        <w:t>⚙</w:t>
      </w:r>
      <w:r w:rsidRPr="00FB6774">
        <w:rPr>
          <w:rFonts w:ascii="Segoe UI Emoji" w:hAnsi="Segoe UI Emoji" w:cs="Segoe UI Emoji"/>
          <w:b/>
          <w:bCs/>
          <w:lang w:val="es-MX"/>
        </w:rPr>
        <w:t>️</w:t>
      </w:r>
      <w:r w:rsidRPr="00FB6774">
        <w:rPr>
          <w:b/>
          <w:bCs/>
        </w:rPr>
        <w:t xml:space="preserve"> Backend: Python + Flask</w:t>
      </w:r>
    </w:p>
    <w:p w14:paraId="77B7A9A7" w14:textId="77777777" w:rsidR="00FB6774" w:rsidRPr="00FB6774" w:rsidRDefault="00FB6774" w:rsidP="00FB6774">
      <w:pPr>
        <w:rPr>
          <w:b/>
          <w:bCs/>
        </w:rPr>
      </w:pPr>
      <w:r w:rsidRPr="00FB6774">
        <w:rPr>
          <w:rFonts w:ascii="Segoe UI Emoji" w:hAnsi="Segoe UI Emoji" w:cs="Segoe UI Emoji"/>
          <w:b/>
          <w:bCs/>
        </w:rPr>
        <w:t>✅</w:t>
      </w:r>
      <w:r w:rsidRPr="00FB6774">
        <w:rPr>
          <w:b/>
          <w:bCs/>
        </w:rPr>
        <w:t xml:space="preserve"> ¿Por </w:t>
      </w:r>
      <w:proofErr w:type="spellStart"/>
      <w:r w:rsidRPr="00FB6774">
        <w:rPr>
          <w:b/>
          <w:bCs/>
        </w:rPr>
        <w:t>qué</w:t>
      </w:r>
      <w:proofErr w:type="spellEnd"/>
      <w:r w:rsidRPr="00FB6774">
        <w:rPr>
          <w:b/>
          <w:bCs/>
        </w:rPr>
        <w:t xml:space="preserve"> Python?</w:t>
      </w:r>
    </w:p>
    <w:p w14:paraId="5BF45B16" w14:textId="77777777" w:rsidR="00FB6774" w:rsidRPr="00FB6774" w:rsidRDefault="00FB6774" w:rsidP="00FB6774">
      <w:pPr>
        <w:numPr>
          <w:ilvl w:val="0"/>
          <w:numId w:val="39"/>
        </w:numPr>
        <w:rPr>
          <w:lang w:val="es-MX"/>
        </w:rPr>
      </w:pPr>
      <w:r w:rsidRPr="00FB6774">
        <w:rPr>
          <w:lang w:val="es-MX"/>
        </w:rPr>
        <w:t>Lenguaje simple, intuitivo y poderoso.</w:t>
      </w:r>
    </w:p>
    <w:p w14:paraId="485738BA" w14:textId="77777777" w:rsidR="00FB6774" w:rsidRPr="00FB6774" w:rsidRDefault="00FB6774" w:rsidP="00FB6774">
      <w:pPr>
        <w:numPr>
          <w:ilvl w:val="0"/>
          <w:numId w:val="39"/>
        </w:numPr>
        <w:rPr>
          <w:lang w:val="es-MX"/>
        </w:rPr>
      </w:pPr>
      <w:r w:rsidRPr="00FB6774">
        <w:rPr>
          <w:lang w:val="es-MX"/>
        </w:rPr>
        <w:t xml:space="preserve">Ideal para estudiantes y desarrolladores por su </w:t>
      </w:r>
      <w:r w:rsidRPr="00FB6774">
        <w:rPr>
          <w:b/>
          <w:bCs/>
          <w:lang w:val="es-MX"/>
        </w:rPr>
        <w:t>curva de aprendizaje amigable</w:t>
      </w:r>
      <w:r w:rsidRPr="00FB6774">
        <w:rPr>
          <w:lang w:val="es-MX"/>
        </w:rPr>
        <w:t>.</w:t>
      </w:r>
    </w:p>
    <w:p w14:paraId="55281A53" w14:textId="77777777" w:rsidR="00FB6774" w:rsidRPr="00FB6774" w:rsidRDefault="00FB6774" w:rsidP="00FB6774">
      <w:pPr>
        <w:numPr>
          <w:ilvl w:val="0"/>
          <w:numId w:val="39"/>
        </w:numPr>
        <w:rPr>
          <w:lang w:val="es-MX"/>
        </w:rPr>
      </w:pPr>
      <w:r w:rsidRPr="00FB6774">
        <w:rPr>
          <w:lang w:val="es-MX"/>
        </w:rPr>
        <w:t xml:space="preserve">Múltiples librerías para seguridad, base de datos y manejo de </w:t>
      </w:r>
      <w:proofErr w:type="spellStart"/>
      <w:r w:rsidRPr="00FB6774">
        <w:rPr>
          <w:lang w:val="es-MX"/>
        </w:rPr>
        <w:t>APIs</w:t>
      </w:r>
      <w:proofErr w:type="spellEnd"/>
      <w:r w:rsidRPr="00FB6774">
        <w:rPr>
          <w:lang w:val="es-MX"/>
        </w:rPr>
        <w:t>.</w:t>
      </w:r>
    </w:p>
    <w:p w14:paraId="7E86CB6C" w14:textId="77777777" w:rsidR="00FB6774" w:rsidRPr="00FB6774" w:rsidRDefault="00FB6774" w:rsidP="00FB6774">
      <w:pPr>
        <w:numPr>
          <w:ilvl w:val="0"/>
          <w:numId w:val="39"/>
        </w:numPr>
        <w:rPr>
          <w:lang w:val="es-MX"/>
        </w:rPr>
      </w:pPr>
      <w:r w:rsidRPr="00FB6774">
        <w:rPr>
          <w:lang w:val="es-MX"/>
        </w:rPr>
        <w:t xml:space="preserve">Soporte directo para conexiones con SQL Server usando </w:t>
      </w:r>
      <w:proofErr w:type="spellStart"/>
      <w:r w:rsidRPr="00FB6774">
        <w:rPr>
          <w:lang w:val="es-MX"/>
        </w:rPr>
        <w:t>pyodbc</w:t>
      </w:r>
      <w:proofErr w:type="spellEnd"/>
      <w:r w:rsidRPr="00FB6774">
        <w:rPr>
          <w:lang w:val="es-MX"/>
        </w:rPr>
        <w:t>.</w:t>
      </w:r>
    </w:p>
    <w:p w14:paraId="1436F64F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✅</w:t>
      </w:r>
      <w:r w:rsidRPr="00FB6774">
        <w:rPr>
          <w:b/>
          <w:bCs/>
          <w:lang w:val="es-MX"/>
        </w:rPr>
        <w:t xml:space="preserve"> ¿Por qué </w:t>
      </w:r>
      <w:proofErr w:type="spellStart"/>
      <w:r w:rsidRPr="00FB6774">
        <w:rPr>
          <w:b/>
          <w:bCs/>
          <w:lang w:val="es-MX"/>
        </w:rPr>
        <w:t>Flask</w:t>
      </w:r>
      <w:proofErr w:type="spellEnd"/>
      <w:r w:rsidRPr="00FB6774">
        <w:rPr>
          <w:b/>
          <w:bCs/>
          <w:lang w:val="es-MX"/>
        </w:rPr>
        <w:t>?</w:t>
      </w:r>
    </w:p>
    <w:p w14:paraId="1B93E2C8" w14:textId="77777777" w:rsidR="00FB6774" w:rsidRPr="00FB6774" w:rsidRDefault="00FB6774" w:rsidP="00FB6774">
      <w:pPr>
        <w:numPr>
          <w:ilvl w:val="0"/>
          <w:numId w:val="40"/>
        </w:numPr>
        <w:rPr>
          <w:lang w:val="es-MX"/>
        </w:rPr>
      </w:pPr>
      <w:proofErr w:type="spellStart"/>
      <w:r w:rsidRPr="00FB6774">
        <w:rPr>
          <w:b/>
          <w:bCs/>
          <w:lang w:val="es-MX"/>
        </w:rPr>
        <w:t>Micro-framework</w:t>
      </w:r>
      <w:proofErr w:type="spellEnd"/>
      <w:r w:rsidRPr="00FB6774">
        <w:rPr>
          <w:b/>
          <w:bCs/>
          <w:lang w:val="es-MX"/>
        </w:rPr>
        <w:t xml:space="preserve"> muy ligero</w:t>
      </w:r>
      <w:r w:rsidRPr="00FB6774">
        <w:rPr>
          <w:lang w:val="es-MX"/>
        </w:rPr>
        <w:t xml:space="preserve">, ideal para crear </w:t>
      </w:r>
      <w:proofErr w:type="spellStart"/>
      <w:r w:rsidRPr="00FB6774">
        <w:rPr>
          <w:lang w:val="es-MX"/>
        </w:rPr>
        <w:t>APIs</w:t>
      </w:r>
      <w:proofErr w:type="spellEnd"/>
      <w:r w:rsidRPr="00FB6774">
        <w:rPr>
          <w:lang w:val="es-MX"/>
        </w:rPr>
        <w:t xml:space="preserve"> </w:t>
      </w:r>
      <w:proofErr w:type="spellStart"/>
      <w:r w:rsidRPr="00FB6774">
        <w:rPr>
          <w:lang w:val="es-MX"/>
        </w:rPr>
        <w:t>RESTful</w:t>
      </w:r>
      <w:proofErr w:type="spellEnd"/>
      <w:r w:rsidRPr="00FB6774">
        <w:rPr>
          <w:lang w:val="es-MX"/>
        </w:rPr>
        <w:t xml:space="preserve"> desde cero.</w:t>
      </w:r>
    </w:p>
    <w:p w14:paraId="136FE156" w14:textId="77777777" w:rsidR="00FB6774" w:rsidRPr="00FB6774" w:rsidRDefault="00FB6774" w:rsidP="00FB6774">
      <w:pPr>
        <w:numPr>
          <w:ilvl w:val="0"/>
          <w:numId w:val="40"/>
        </w:numPr>
        <w:rPr>
          <w:lang w:val="es-MX"/>
        </w:rPr>
      </w:pPr>
      <w:r w:rsidRPr="00FB6774">
        <w:rPr>
          <w:lang w:val="es-MX"/>
        </w:rPr>
        <w:t>Control total sobre rutas, seguridad, tokens y validación de peticiones.</w:t>
      </w:r>
    </w:p>
    <w:p w14:paraId="46244914" w14:textId="77777777" w:rsidR="00FB6774" w:rsidRPr="00FB6774" w:rsidRDefault="00FB6774" w:rsidP="00FB6774">
      <w:pPr>
        <w:numPr>
          <w:ilvl w:val="0"/>
          <w:numId w:val="40"/>
        </w:numPr>
        <w:rPr>
          <w:lang w:val="es-MX"/>
        </w:rPr>
      </w:pPr>
      <w:r w:rsidRPr="00FB6774">
        <w:rPr>
          <w:lang w:val="es-MX"/>
        </w:rPr>
        <w:t>Rápida integración con librerías como:</w:t>
      </w:r>
    </w:p>
    <w:p w14:paraId="79145DE0" w14:textId="77777777" w:rsidR="00FB6774" w:rsidRPr="00FB6774" w:rsidRDefault="00FB6774" w:rsidP="00FB6774">
      <w:pPr>
        <w:numPr>
          <w:ilvl w:val="1"/>
          <w:numId w:val="40"/>
        </w:numPr>
        <w:rPr>
          <w:lang w:val="es-MX"/>
        </w:rPr>
      </w:pPr>
      <w:proofErr w:type="spellStart"/>
      <w:r w:rsidRPr="00FB6774">
        <w:rPr>
          <w:lang w:val="es-MX"/>
        </w:rPr>
        <w:t>flask-cors</w:t>
      </w:r>
      <w:proofErr w:type="spellEnd"/>
      <w:r w:rsidRPr="00FB6774">
        <w:rPr>
          <w:lang w:val="es-MX"/>
        </w:rPr>
        <w:t xml:space="preserve">: para permitir conexión con </w:t>
      </w:r>
      <w:proofErr w:type="spellStart"/>
      <w:r w:rsidRPr="00FB6774">
        <w:rPr>
          <w:lang w:val="es-MX"/>
        </w:rPr>
        <w:t>frontend</w:t>
      </w:r>
      <w:proofErr w:type="spellEnd"/>
      <w:r w:rsidRPr="00FB6774">
        <w:rPr>
          <w:lang w:val="es-MX"/>
        </w:rPr>
        <w:t>.</w:t>
      </w:r>
    </w:p>
    <w:p w14:paraId="1D6263DF" w14:textId="77777777" w:rsidR="00FB6774" w:rsidRPr="00FB6774" w:rsidRDefault="00FB6774" w:rsidP="00FB6774">
      <w:pPr>
        <w:numPr>
          <w:ilvl w:val="1"/>
          <w:numId w:val="40"/>
        </w:numPr>
        <w:rPr>
          <w:lang w:val="es-MX"/>
        </w:rPr>
      </w:pPr>
      <w:proofErr w:type="spellStart"/>
      <w:r w:rsidRPr="00FB6774">
        <w:rPr>
          <w:lang w:val="es-MX"/>
        </w:rPr>
        <w:t>flask-bcrypt</w:t>
      </w:r>
      <w:proofErr w:type="spellEnd"/>
      <w:r w:rsidRPr="00FB6774">
        <w:rPr>
          <w:lang w:val="es-MX"/>
        </w:rPr>
        <w:t>: para encriptación de contraseñas.</w:t>
      </w:r>
    </w:p>
    <w:p w14:paraId="629E2179" w14:textId="77777777" w:rsidR="00FB6774" w:rsidRPr="00FB6774" w:rsidRDefault="00FB6774" w:rsidP="00FB6774">
      <w:pPr>
        <w:numPr>
          <w:ilvl w:val="1"/>
          <w:numId w:val="40"/>
        </w:numPr>
        <w:rPr>
          <w:lang w:val="es-MX"/>
        </w:rPr>
      </w:pPr>
      <w:proofErr w:type="spellStart"/>
      <w:r w:rsidRPr="00FB6774">
        <w:rPr>
          <w:lang w:val="es-MX"/>
        </w:rPr>
        <w:t>pyjwt</w:t>
      </w:r>
      <w:proofErr w:type="spellEnd"/>
      <w:r w:rsidRPr="00FB6774">
        <w:rPr>
          <w:lang w:val="es-MX"/>
        </w:rPr>
        <w:t>: para autenticación con tokens JWT.</w:t>
      </w:r>
    </w:p>
    <w:p w14:paraId="67771963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5183A7CD">
          <v:rect id="_x0000_i1097" style="width:0;height:1.5pt" o:hralign="center" o:hrstd="t" o:hr="t" fillcolor="#a0a0a0" stroked="f"/>
        </w:pict>
      </w:r>
    </w:p>
    <w:p w14:paraId="5F15E386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lastRenderedPageBreak/>
        <w:t>🗃️</w:t>
      </w:r>
      <w:r w:rsidRPr="00FB6774">
        <w:rPr>
          <w:b/>
          <w:bCs/>
          <w:lang w:val="es-MX"/>
        </w:rPr>
        <w:t xml:space="preserve"> Base de Datos: Microsoft SQL Server</w:t>
      </w:r>
    </w:p>
    <w:p w14:paraId="65C66F7B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✅</w:t>
      </w:r>
      <w:r w:rsidRPr="00FB6774">
        <w:rPr>
          <w:b/>
          <w:bCs/>
          <w:lang w:val="es-MX"/>
        </w:rPr>
        <w:t xml:space="preserve"> ¿Por qué SQL Server?</w:t>
      </w:r>
    </w:p>
    <w:p w14:paraId="08AFBFCB" w14:textId="77777777" w:rsidR="00FB6774" w:rsidRPr="00FB6774" w:rsidRDefault="00FB6774" w:rsidP="00FB6774">
      <w:pPr>
        <w:numPr>
          <w:ilvl w:val="0"/>
          <w:numId w:val="41"/>
        </w:numPr>
        <w:rPr>
          <w:lang w:val="es-MX"/>
        </w:rPr>
      </w:pPr>
      <w:r w:rsidRPr="00FB6774">
        <w:rPr>
          <w:lang w:val="es-MX"/>
        </w:rPr>
        <w:t>Motor de base de datos empresarial, confiable y robusto.</w:t>
      </w:r>
    </w:p>
    <w:p w14:paraId="595D76C2" w14:textId="77777777" w:rsidR="00FB6774" w:rsidRPr="00FB6774" w:rsidRDefault="00FB6774" w:rsidP="00FB6774">
      <w:pPr>
        <w:numPr>
          <w:ilvl w:val="0"/>
          <w:numId w:val="41"/>
        </w:numPr>
        <w:rPr>
          <w:lang w:val="es-MX"/>
        </w:rPr>
      </w:pPr>
      <w:r w:rsidRPr="00FB6774">
        <w:rPr>
          <w:lang w:val="es-MX"/>
        </w:rPr>
        <w:t>Soporte completo para:</w:t>
      </w:r>
    </w:p>
    <w:p w14:paraId="71A1CA2A" w14:textId="77777777" w:rsidR="00FB6774" w:rsidRPr="00FB6774" w:rsidRDefault="00FB6774" w:rsidP="00FB6774">
      <w:pPr>
        <w:numPr>
          <w:ilvl w:val="1"/>
          <w:numId w:val="41"/>
        </w:numPr>
        <w:rPr>
          <w:lang w:val="es-MX"/>
        </w:rPr>
      </w:pPr>
      <w:r w:rsidRPr="00FB6774">
        <w:rPr>
          <w:b/>
          <w:bCs/>
          <w:lang w:val="es-MX"/>
        </w:rPr>
        <w:t>Consultas complejas y optimizadas</w:t>
      </w:r>
    </w:p>
    <w:p w14:paraId="66D5975B" w14:textId="77777777" w:rsidR="00FB6774" w:rsidRPr="00FB6774" w:rsidRDefault="00FB6774" w:rsidP="00FB6774">
      <w:pPr>
        <w:numPr>
          <w:ilvl w:val="1"/>
          <w:numId w:val="41"/>
        </w:numPr>
        <w:rPr>
          <w:lang w:val="es-MX"/>
        </w:rPr>
      </w:pPr>
      <w:r w:rsidRPr="00FB6774">
        <w:rPr>
          <w:b/>
          <w:bCs/>
          <w:lang w:val="es-MX"/>
        </w:rPr>
        <w:t>Vistas</w:t>
      </w:r>
      <w:r w:rsidRPr="00FB6774">
        <w:rPr>
          <w:lang w:val="es-MX"/>
        </w:rPr>
        <w:t xml:space="preserve">, </w:t>
      </w:r>
      <w:r w:rsidRPr="00FB6774">
        <w:rPr>
          <w:b/>
          <w:bCs/>
          <w:lang w:val="es-MX"/>
        </w:rPr>
        <w:t>procedimientos almacenados</w:t>
      </w:r>
      <w:r w:rsidRPr="00FB6774">
        <w:rPr>
          <w:lang w:val="es-MX"/>
        </w:rPr>
        <w:t xml:space="preserve">, </w:t>
      </w:r>
      <w:r w:rsidRPr="00FB6774">
        <w:rPr>
          <w:b/>
          <w:bCs/>
          <w:lang w:val="es-MX"/>
        </w:rPr>
        <w:t>bitácoras</w:t>
      </w:r>
      <w:r w:rsidRPr="00FB6774">
        <w:rPr>
          <w:lang w:val="es-MX"/>
        </w:rPr>
        <w:t xml:space="preserve">, </w:t>
      </w:r>
      <w:r w:rsidRPr="00FB6774">
        <w:rPr>
          <w:b/>
          <w:bCs/>
          <w:lang w:val="es-MX"/>
        </w:rPr>
        <w:t>funciones</w:t>
      </w:r>
      <w:r w:rsidRPr="00FB6774">
        <w:rPr>
          <w:lang w:val="es-MX"/>
        </w:rPr>
        <w:t xml:space="preserve"> y </w:t>
      </w:r>
      <w:r w:rsidRPr="00FB6774">
        <w:rPr>
          <w:b/>
          <w:bCs/>
          <w:lang w:val="es-MX"/>
        </w:rPr>
        <w:t>replicación distribuida</w:t>
      </w:r>
    </w:p>
    <w:p w14:paraId="2B1C5FB1" w14:textId="77777777" w:rsidR="00FB6774" w:rsidRPr="00FB6774" w:rsidRDefault="00FB6774" w:rsidP="00FB6774">
      <w:pPr>
        <w:numPr>
          <w:ilvl w:val="0"/>
          <w:numId w:val="41"/>
        </w:numPr>
        <w:rPr>
          <w:lang w:val="es-MX"/>
        </w:rPr>
      </w:pPr>
      <w:r w:rsidRPr="00FB6774">
        <w:rPr>
          <w:lang w:val="es-MX"/>
        </w:rPr>
        <w:t>Posibilidad de trabajar con esquemas distribuidos, históricos, auditoría, índices, etc.</w:t>
      </w:r>
    </w:p>
    <w:p w14:paraId="7A8FD6C6" w14:textId="77777777" w:rsidR="00FB6774" w:rsidRPr="00FB6774" w:rsidRDefault="00FB6774" w:rsidP="00FB6774">
      <w:pPr>
        <w:numPr>
          <w:ilvl w:val="0"/>
          <w:numId w:val="41"/>
        </w:numPr>
        <w:rPr>
          <w:lang w:val="es-MX"/>
        </w:rPr>
      </w:pPr>
      <w:r w:rsidRPr="00FB6774">
        <w:rPr>
          <w:lang w:val="es-MX"/>
        </w:rPr>
        <w:t>Integración directa con herramientas de respaldo y replicación en entornos distribuidos (ideal para proyectos de bases de datos distribuidas).</w:t>
      </w:r>
    </w:p>
    <w:p w14:paraId="7B2F6316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✅</w:t>
      </w:r>
      <w:r w:rsidRPr="00FB6774">
        <w:rPr>
          <w:b/>
          <w:bCs/>
          <w:lang w:val="es-MX"/>
        </w:rPr>
        <w:t xml:space="preserve"> Diseño estructurado:</w:t>
      </w:r>
    </w:p>
    <w:p w14:paraId="63F93841" w14:textId="77777777" w:rsidR="00FB6774" w:rsidRPr="00FB6774" w:rsidRDefault="00FB6774" w:rsidP="00FB6774">
      <w:pPr>
        <w:numPr>
          <w:ilvl w:val="0"/>
          <w:numId w:val="42"/>
        </w:numPr>
        <w:rPr>
          <w:lang w:val="es-MX"/>
        </w:rPr>
      </w:pPr>
      <w:r w:rsidRPr="00FB6774">
        <w:rPr>
          <w:lang w:val="es-MX"/>
        </w:rPr>
        <w:t>Claves primarias y foráneas.</w:t>
      </w:r>
    </w:p>
    <w:p w14:paraId="6AEFF9CA" w14:textId="77777777" w:rsidR="00FB6774" w:rsidRPr="00FB6774" w:rsidRDefault="00FB6774" w:rsidP="00FB6774">
      <w:pPr>
        <w:numPr>
          <w:ilvl w:val="0"/>
          <w:numId w:val="42"/>
        </w:numPr>
        <w:rPr>
          <w:lang w:val="es-MX"/>
        </w:rPr>
      </w:pPr>
      <w:r w:rsidRPr="00FB6774">
        <w:rPr>
          <w:lang w:val="es-MX"/>
        </w:rPr>
        <w:t>Relación entre tablas usando normalización hasta tercera forma normal (3FN).</w:t>
      </w:r>
    </w:p>
    <w:p w14:paraId="134EB4F8" w14:textId="77777777" w:rsidR="00FB6774" w:rsidRPr="00FB6774" w:rsidRDefault="00FB6774" w:rsidP="00FB6774">
      <w:pPr>
        <w:numPr>
          <w:ilvl w:val="0"/>
          <w:numId w:val="42"/>
        </w:numPr>
        <w:rPr>
          <w:lang w:val="es-MX"/>
        </w:rPr>
      </w:pPr>
      <w:r w:rsidRPr="00FB6774">
        <w:rPr>
          <w:lang w:val="es-MX"/>
        </w:rPr>
        <w:t xml:space="preserve">Columnas bien </w:t>
      </w:r>
      <w:proofErr w:type="spellStart"/>
      <w:r w:rsidRPr="00FB6774">
        <w:rPr>
          <w:lang w:val="es-MX"/>
        </w:rPr>
        <w:t>tipadas</w:t>
      </w:r>
      <w:proofErr w:type="spellEnd"/>
      <w:r w:rsidRPr="00FB6774">
        <w:rPr>
          <w:lang w:val="es-MX"/>
        </w:rPr>
        <w:t xml:space="preserve"> (</w:t>
      </w:r>
      <w:proofErr w:type="spellStart"/>
      <w:r w:rsidRPr="00FB6774">
        <w:rPr>
          <w:lang w:val="es-MX"/>
        </w:rPr>
        <w:t>varchar</w:t>
      </w:r>
      <w:proofErr w:type="spellEnd"/>
      <w:r w:rsidRPr="00FB6774">
        <w:rPr>
          <w:lang w:val="es-MX"/>
        </w:rPr>
        <w:t xml:space="preserve">, </w:t>
      </w:r>
      <w:proofErr w:type="spellStart"/>
      <w:r w:rsidRPr="00FB6774">
        <w:rPr>
          <w:lang w:val="es-MX"/>
        </w:rPr>
        <w:t>int</w:t>
      </w:r>
      <w:proofErr w:type="spellEnd"/>
      <w:r w:rsidRPr="00FB6774">
        <w:rPr>
          <w:lang w:val="es-MX"/>
        </w:rPr>
        <w:t xml:space="preserve">, </w:t>
      </w:r>
      <w:proofErr w:type="spellStart"/>
      <w:r w:rsidRPr="00FB6774">
        <w:rPr>
          <w:lang w:val="es-MX"/>
        </w:rPr>
        <w:t>datetime</w:t>
      </w:r>
      <w:proofErr w:type="spellEnd"/>
      <w:r w:rsidRPr="00FB6774">
        <w:rPr>
          <w:lang w:val="es-MX"/>
        </w:rPr>
        <w:t xml:space="preserve">, </w:t>
      </w:r>
      <w:proofErr w:type="spellStart"/>
      <w:r w:rsidRPr="00FB6774">
        <w:rPr>
          <w:lang w:val="es-MX"/>
        </w:rPr>
        <w:t>float</w:t>
      </w:r>
      <w:proofErr w:type="spellEnd"/>
      <w:r w:rsidRPr="00FB6774">
        <w:rPr>
          <w:lang w:val="es-MX"/>
        </w:rPr>
        <w:t>, etc.).</w:t>
      </w:r>
    </w:p>
    <w:p w14:paraId="4D8147DD" w14:textId="77777777" w:rsidR="00FB6774" w:rsidRPr="00FB6774" w:rsidRDefault="00FB6774" w:rsidP="00FB6774">
      <w:pPr>
        <w:rPr>
          <w:lang w:val="es-MX"/>
        </w:rPr>
      </w:pPr>
      <w:r w:rsidRPr="00FB6774">
        <w:rPr>
          <w:lang w:val="es-MX"/>
        </w:rPr>
        <w:pict w14:anchorId="42C9537E">
          <v:rect id="_x0000_i1098" style="width:0;height:1.5pt" o:hralign="center" o:hrstd="t" o:hr="t" fillcolor="#a0a0a0" stroked="f"/>
        </w:pict>
      </w:r>
    </w:p>
    <w:p w14:paraId="73AEC4D8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🔒</w:t>
      </w:r>
      <w:r w:rsidRPr="00FB6774">
        <w:rPr>
          <w:b/>
          <w:bCs/>
          <w:lang w:val="es-MX"/>
        </w:rPr>
        <w:t xml:space="preserve"> Seguridad: JWT, </w:t>
      </w:r>
      <w:proofErr w:type="spellStart"/>
      <w:r w:rsidRPr="00FB6774">
        <w:rPr>
          <w:b/>
          <w:bCs/>
          <w:lang w:val="es-MX"/>
        </w:rPr>
        <w:t>Bcrypt</w:t>
      </w:r>
      <w:proofErr w:type="spellEnd"/>
      <w:r w:rsidRPr="00FB6774">
        <w:rPr>
          <w:b/>
          <w:bCs/>
          <w:lang w:val="es-MX"/>
        </w:rPr>
        <w:t>, Validaciones, Bitácoras</w:t>
      </w:r>
    </w:p>
    <w:p w14:paraId="12C29153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🔐</w:t>
      </w:r>
      <w:r w:rsidRPr="00FB6774">
        <w:rPr>
          <w:b/>
          <w:bCs/>
          <w:lang w:val="es-MX"/>
        </w:rPr>
        <w:t xml:space="preserve"> Autenticación:</w:t>
      </w:r>
    </w:p>
    <w:p w14:paraId="4D4DE48F" w14:textId="77777777" w:rsidR="00FB6774" w:rsidRPr="00FB6774" w:rsidRDefault="00FB6774" w:rsidP="00FB6774">
      <w:pPr>
        <w:numPr>
          <w:ilvl w:val="0"/>
          <w:numId w:val="43"/>
        </w:numPr>
        <w:rPr>
          <w:lang w:val="es-MX"/>
        </w:rPr>
      </w:pPr>
      <w:r w:rsidRPr="00FB6774">
        <w:rPr>
          <w:lang w:val="es-MX"/>
        </w:rPr>
        <w:t xml:space="preserve">Uso de </w:t>
      </w:r>
      <w:r w:rsidRPr="00FB6774">
        <w:rPr>
          <w:b/>
          <w:bCs/>
          <w:lang w:val="es-MX"/>
        </w:rPr>
        <w:t>JWT (JSON Web Tokens)</w:t>
      </w:r>
      <w:r w:rsidRPr="00FB6774">
        <w:rPr>
          <w:lang w:val="es-MX"/>
        </w:rPr>
        <w:t xml:space="preserve"> para asegurar las rutas del sistema:</w:t>
      </w:r>
    </w:p>
    <w:p w14:paraId="40461FC2" w14:textId="77777777" w:rsidR="00FB6774" w:rsidRPr="00FB6774" w:rsidRDefault="00FB6774" w:rsidP="00FB6774">
      <w:pPr>
        <w:numPr>
          <w:ilvl w:val="1"/>
          <w:numId w:val="43"/>
        </w:numPr>
        <w:rPr>
          <w:lang w:val="es-MX"/>
        </w:rPr>
      </w:pPr>
      <w:r w:rsidRPr="00FB6774">
        <w:rPr>
          <w:lang w:val="es-MX"/>
        </w:rPr>
        <w:t>Cada usuario obtiene un token al iniciar sesión.</w:t>
      </w:r>
    </w:p>
    <w:p w14:paraId="5D3D3F33" w14:textId="77777777" w:rsidR="00FB6774" w:rsidRPr="00FB6774" w:rsidRDefault="00FB6774" w:rsidP="00FB6774">
      <w:pPr>
        <w:numPr>
          <w:ilvl w:val="1"/>
          <w:numId w:val="43"/>
        </w:numPr>
        <w:rPr>
          <w:lang w:val="es-MX"/>
        </w:rPr>
      </w:pPr>
      <w:r w:rsidRPr="00FB6774">
        <w:rPr>
          <w:lang w:val="es-MX"/>
        </w:rPr>
        <w:t>Las rutas protegidas exigen un token válido.</w:t>
      </w:r>
    </w:p>
    <w:p w14:paraId="11AE6CAF" w14:textId="77777777" w:rsidR="00FB6774" w:rsidRPr="00FB6774" w:rsidRDefault="00FB6774" w:rsidP="00FB6774">
      <w:pPr>
        <w:numPr>
          <w:ilvl w:val="1"/>
          <w:numId w:val="43"/>
        </w:numPr>
        <w:rPr>
          <w:lang w:val="es-MX"/>
        </w:rPr>
      </w:pPr>
      <w:r w:rsidRPr="00FB6774">
        <w:rPr>
          <w:lang w:val="es-MX"/>
        </w:rPr>
        <w:t xml:space="preserve">Se diferencian los roles: </w:t>
      </w:r>
      <w:proofErr w:type="spellStart"/>
      <w:r w:rsidRPr="00FB6774">
        <w:rPr>
          <w:b/>
          <w:bCs/>
          <w:lang w:val="es-MX"/>
        </w:rPr>
        <w:t>admin</w:t>
      </w:r>
      <w:proofErr w:type="spellEnd"/>
      <w:r w:rsidRPr="00FB6774">
        <w:rPr>
          <w:lang w:val="es-MX"/>
        </w:rPr>
        <w:t xml:space="preserve"> y </w:t>
      </w:r>
      <w:r w:rsidRPr="00FB6774">
        <w:rPr>
          <w:b/>
          <w:bCs/>
          <w:lang w:val="es-MX"/>
        </w:rPr>
        <w:t>cajero</w:t>
      </w:r>
      <w:r w:rsidRPr="00FB6774">
        <w:rPr>
          <w:lang w:val="es-MX"/>
        </w:rPr>
        <w:t>.</w:t>
      </w:r>
    </w:p>
    <w:p w14:paraId="6B8C314A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🔐</w:t>
      </w:r>
      <w:r w:rsidRPr="00FB6774">
        <w:rPr>
          <w:b/>
          <w:bCs/>
          <w:lang w:val="es-MX"/>
        </w:rPr>
        <w:t xml:space="preserve"> Encriptación:</w:t>
      </w:r>
    </w:p>
    <w:p w14:paraId="7C4BDB2A" w14:textId="77777777" w:rsidR="00FB6774" w:rsidRPr="00FB6774" w:rsidRDefault="00FB6774" w:rsidP="00FB6774">
      <w:pPr>
        <w:numPr>
          <w:ilvl w:val="0"/>
          <w:numId w:val="44"/>
        </w:numPr>
        <w:rPr>
          <w:lang w:val="es-MX"/>
        </w:rPr>
      </w:pPr>
      <w:r w:rsidRPr="00FB6774">
        <w:rPr>
          <w:lang w:val="es-MX"/>
        </w:rPr>
        <w:t xml:space="preserve">Contraseñas almacenadas encriptadas usando </w:t>
      </w:r>
      <w:proofErr w:type="spellStart"/>
      <w:r w:rsidRPr="00FB6774">
        <w:rPr>
          <w:b/>
          <w:bCs/>
          <w:lang w:val="es-MX"/>
        </w:rPr>
        <w:t>bcrypt</w:t>
      </w:r>
      <w:proofErr w:type="spellEnd"/>
      <w:r w:rsidRPr="00FB6774">
        <w:rPr>
          <w:lang w:val="es-MX"/>
        </w:rPr>
        <w:t>.</w:t>
      </w:r>
    </w:p>
    <w:p w14:paraId="0523E10F" w14:textId="77777777" w:rsidR="00FB6774" w:rsidRPr="00FB6774" w:rsidRDefault="00FB6774" w:rsidP="00FB6774">
      <w:pPr>
        <w:numPr>
          <w:ilvl w:val="0"/>
          <w:numId w:val="44"/>
        </w:numPr>
        <w:rPr>
          <w:lang w:val="es-MX"/>
        </w:rPr>
      </w:pPr>
      <w:r w:rsidRPr="00FB6774">
        <w:rPr>
          <w:lang w:val="es-MX"/>
        </w:rPr>
        <w:t>En caso de acceso no autorizado a la base, no se compromete información sensible.</w:t>
      </w:r>
    </w:p>
    <w:p w14:paraId="4C7DA73C" w14:textId="77777777" w:rsidR="00FB6774" w:rsidRPr="00FB6774" w:rsidRDefault="00FB6774" w:rsidP="00FB6774">
      <w:pPr>
        <w:rPr>
          <w:b/>
          <w:bCs/>
          <w:lang w:val="es-MX"/>
        </w:rPr>
      </w:pPr>
      <w:r w:rsidRPr="00FB6774">
        <w:rPr>
          <w:rFonts w:ascii="Segoe UI Emoji" w:hAnsi="Segoe UI Emoji" w:cs="Segoe UI Emoji"/>
          <w:b/>
          <w:bCs/>
          <w:lang w:val="es-MX"/>
        </w:rPr>
        <w:t>🧱</w:t>
      </w:r>
      <w:r w:rsidRPr="00FB6774">
        <w:rPr>
          <w:b/>
          <w:bCs/>
          <w:lang w:val="es-MX"/>
        </w:rPr>
        <w:t xml:space="preserve"> Prevención de ataques:</w:t>
      </w:r>
    </w:p>
    <w:p w14:paraId="0B8577C6" w14:textId="77777777" w:rsidR="00FB6774" w:rsidRPr="00FB6774" w:rsidRDefault="00FB6774" w:rsidP="00FB6774">
      <w:pPr>
        <w:numPr>
          <w:ilvl w:val="0"/>
          <w:numId w:val="45"/>
        </w:numPr>
        <w:rPr>
          <w:lang w:val="es-MX"/>
        </w:rPr>
      </w:pPr>
      <w:r w:rsidRPr="00FB6774">
        <w:rPr>
          <w:b/>
          <w:bCs/>
          <w:lang w:val="es-MX"/>
        </w:rPr>
        <w:t xml:space="preserve">SQL </w:t>
      </w:r>
      <w:proofErr w:type="spellStart"/>
      <w:r w:rsidRPr="00FB6774">
        <w:rPr>
          <w:b/>
          <w:bCs/>
          <w:lang w:val="es-MX"/>
        </w:rPr>
        <w:t>Injection</w:t>
      </w:r>
      <w:proofErr w:type="spellEnd"/>
      <w:r w:rsidRPr="00FB6774">
        <w:rPr>
          <w:lang w:val="es-MX"/>
        </w:rPr>
        <w:t>: prevenido usando consultas parametrizadas (</w:t>
      </w:r>
      <w:proofErr w:type="spellStart"/>
      <w:proofErr w:type="gramStart"/>
      <w:r w:rsidRPr="00FB6774">
        <w:rPr>
          <w:lang w:val="es-MX"/>
        </w:rPr>
        <w:t>cursor.execute</w:t>
      </w:r>
      <w:proofErr w:type="spellEnd"/>
      <w:proofErr w:type="gramEnd"/>
      <w:r w:rsidRPr="00FB6774">
        <w:rPr>
          <w:lang w:val="es-MX"/>
        </w:rPr>
        <w:t xml:space="preserve">("SELECT * FROM usuarios WHERE nombre </w:t>
      </w:r>
      <w:proofErr w:type="gramStart"/>
      <w:r w:rsidRPr="00FB6774">
        <w:rPr>
          <w:lang w:val="es-MX"/>
        </w:rPr>
        <w:t>= ?</w:t>
      </w:r>
      <w:proofErr w:type="gramEnd"/>
      <w:r w:rsidRPr="00FB6774">
        <w:rPr>
          <w:lang w:val="es-MX"/>
        </w:rPr>
        <w:t>", (nombre,)))</w:t>
      </w:r>
    </w:p>
    <w:p w14:paraId="1A50ABA4" w14:textId="77777777" w:rsidR="00FB6774" w:rsidRPr="00FB6774" w:rsidRDefault="00FB6774" w:rsidP="00FB6774">
      <w:pPr>
        <w:numPr>
          <w:ilvl w:val="0"/>
          <w:numId w:val="45"/>
        </w:numPr>
        <w:rPr>
          <w:lang w:val="es-MX"/>
        </w:rPr>
      </w:pPr>
      <w:r w:rsidRPr="00FB6774">
        <w:rPr>
          <w:b/>
          <w:bCs/>
          <w:lang w:val="es-MX"/>
        </w:rPr>
        <w:lastRenderedPageBreak/>
        <w:t>XSS (Cross-Site Scripting)</w:t>
      </w:r>
      <w:r w:rsidRPr="00FB6774">
        <w:rPr>
          <w:lang w:val="es-MX"/>
        </w:rPr>
        <w:t xml:space="preserve">: los formularios y campos son validados antes de ser enviados al </w:t>
      </w:r>
      <w:proofErr w:type="spellStart"/>
      <w:r w:rsidRPr="00FB6774">
        <w:rPr>
          <w:lang w:val="es-MX"/>
        </w:rPr>
        <w:t>backend</w:t>
      </w:r>
      <w:proofErr w:type="spellEnd"/>
      <w:r w:rsidRPr="00FB6774">
        <w:rPr>
          <w:lang w:val="es-MX"/>
        </w:rPr>
        <w:t>.</w:t>
      </w:r>
    </w:p>
    <w:p w14:paraId="23D57BB6" w14:textId="77777777" w:rsidR="00FB6774" w:rsidRPr="00FB6774" w:rsidRDefault="00FB6774" w:rsidP="00FB6774">
      <w:pPr>
        <w:numPr>
          <w:ilvl w:val="0"/>
          <w:numId w:val="45"/>
        </w:numPr>
        <w:rPr>
          <w:lang w:val="es-MX"/>
        </w:rPr>
      </w:pPr>
      <w:r w:rsidRPr="00FB6774">
        <w:rPr>
          <w:b/>
          <w:bCs/>
          <w:lang w:val="es-MX"/>
        </w:rPr>
        <w:t>CORS habilitado</w:t>
      </w:r>
      <w:r w:rsidRPr="00FB6774">
        <w:rPr>
          <w:lang w:val="es-MX"/>
        </w:rPr>
        <w:t xml:space="preserve"> solo para conexiones confiables (localhost, producción).</w:t>
      </w:r>
    </w:p>
    <w:p w14:paraId="4FF7B362" w14:textId="77777777" w:rsidR="00FB6774" w:rsidRPr="00FB6774" w:rsidRDefault="00FB6774" w:rsidP="00FB6774">
      <w:pPr>
        <w:numPr>
          <w:ilvl w:val="0"/>
          <w:numId w:val="45"/>
        </w:numPr>
        <w:rPr>
          <w:lang w:val="es-MX"/>
        </w:rPr>
      </w:pPr>
      <w:r w:rsidRPr="00FB6774">
        <w:rPr>
          <w:b/>
          <w:bCs/>
          <w:lang w:val="es-MX"/>
        </w:rPr>
        <w:t>Bitácora</w:t>
      </w:r>
      <w:r w:rsidRPr="00FB6774">
        <w:rPr>
          <w:lang w:val="es-MX"/>
        </w:rPr>
        <w:t>: tabla exclusiva donde se registran las acciones críticas del sistema con usuario, acción y fecha.</w:t>
      </w:r>
    </w:p>
    <w:p w14:paraId="3B7D8976" w14:textId="77777777" w:rsidR="0056231F" w:rsidRPr="0056231F" w:rsidRDefault="0056231F" w:rsidP="0056231F">
      <w:pPr>
        <w:rPr>
          <w:lang w:val="es-MX"/>
        </w:rPr>
      </w:pPr>
      <w:r w:rsidRPr="0056231F">
        <w:rPr>
          <w:lang w:val="es-MX"/>
        </w:rPr>
        <w:pict w14:anchorId="29AE7BB9">
          <v:rect id="_x0000_i1070" style="width:0;height:1.5pt" o:hralign="center" o:hrstd="t" o:hr="t" fillcolor="#a0a0a0" stroked="f"/>
        </w:pict>
      </w:r>
    </w:p>
    <w:p w14:paraId="5A0F398D" w14:textId="77777777" w:rsidR="0056231F" w:rsidRPr="0056231F" w:rsidRDefault="0056231F" w:rsidP="0056231F">
      <w:pPr>
        <w:rPr>
          <w:b/>
          <w:bCs/>
          <w:lang w:val="es-MX"/>
        </w:rPr>
      </w:pPr>
      <w:r w:rsidRPr="0056231F">
        <w:rPr>
          <w:b/>
          <w:bCs/>
          <w:lang w:val="es-MX"/>
        </w:rPr>
        <w:t>5. Diseño del Sitio y UX/UI</w:t>
      </w:r>
    </w:p>
    <w:p w14:paraId="77D20262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🎨</w:t>
      </w:r>
      <w:r w:rsidRPr="00D22225">
        <w:rPr>
          <w:b/>
          <w:bCs/>
          <w:lang w:val="es-MX"/>
        </w:rPr>
        <w:t xml:space="preserve"> 5. Diseño del Sitio y UX/UI</w:t>
      </w:r>
    </w:p>
    <w:p w14:paraId="4EB251D4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El diseño del sistema </w:t>
      </w:r>
      <w:r w:rsidRPr="00D22225">
        <w:rPr>
          <w:b/>
          <w:bCs/>
          <w:lang w:val="es-MX"/>
        </w:rPr>
        <w:t>"La Tiendita"</w:t>
      </w:r>
      <w:r w:rsidRPr="00D22225">
        <w:rPr>
          <w:lang w:val="es-MX"/>
        </w:rPr>
        <w:t xml:space="preserve"> fue concebido para brindar una </w:t>
      </w:r>
      <w:r w:rsidRPr="00D22225">
        <w:rPr>
          <w:b/>
          <w:bCs/>
          <w:lang w:val="es-MX"/>
        </w:rPr>
        <w:t>experiencia de usuario moderna, intuitiva y visualmente agradable</w:t>
      </w:r>
      <w:r w:rsidRPr="00D22225">
        <w:rPr>
          <w:lang w:val="es-MX"/>
        </w:rPr>
        <w:t>, tanto para el administrador como para el cajero. Se implementaron principios de diseño centrado en el usuario (UX) y se usaron herramientas visuales para facilitar la interacción, reducir la curva de aprendizaje y reflejar la identidad de una tienda de abarrotes.</w:t>
      </w:r>
    </w:p>
    <w:p w14:paraId="29F9FEF8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3C8D599A">
          <v:rect id="_x0000_i1103" style="width:0;height:1.5pt" o:hralign="center" o:hrstd="t" o:hr="t" fillcolor="#a0a0a0" stroked="f"/>
        </w:pict>
      </w:r>
    </w:p>
    <w:p w14:paraId="76B73879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🎯</w:t>
      </w:r>
      <w:r w:rsidRPr="00D22225">
        <w:rPr>
          <w:b/>
          <w:bCs/>
          <w:lang w:val="es-MX"/>
        </w:rPr>
        <w:t xml:space="preserve"> Enfoque de Diseño: Minimalista y funcional</w:t>
      </w:r>
    </w:p>
    <w:p w14:paraId="6DFE65A0" w14:textId="77777777" w:rsidR="00D22225" w:rsidRPr="00D22225" w:rsidRDefault="00D22225" w:rsidP="00D22225">
      <w:pPr>
        <w:numPr>
          <w:ilvl w:val="0"/>
          <w:numId w:val="46"/>
        </w:numPr>
        <w:rPr>
          <w:lang w:val="es-MX"/>
        </w:rPr>
      </w:pPr>
      <w:r w:rsidRPr="00D22225">
        <w:rPr>
          <w:lang w:val="es-MX"/>
        </w:rPr>
        <w:t xml:space="preserve">Se prioriza la </w:t>
      </w:r>
      <w:r w:rsidRPr="00D22225">
        <w:rPr>
          <w:b/>
          <w:bCs/>
          <w:lang w:val="es-MX"/>
        </w:rPr>
        <w:t>claridad visual y la simplicidad</w:t>
      </w:r>
      <w:r w:rsidRPr="00D22225">
        <w:rPr>
          <w:lang w:val="es-MX"/>
        </w:rPr>
        <w:t>.</w:t>
      </w:r>
    </w:p>
    <w:p w14:paraId="538DAC13" w14:textId="77777777" w:rsidR="00D22225" w:rsidRPr="00D22225" w:rsidRDefault="00D22225" w:rsidP="00D22225">
      <w:pPr>
        <w:numPr>
          <w:ilvl w:val="0"/>
          <w:numId w:val="46"/>
        </w:numPr>
        <w:rPr>
          <w:lang w:val="es-MX"/>
        </w:rPr>
      </w:pPr>
      <w:r w:rsidRPr="00D22225">
        <w:rPr>
          <w:lang w:val="es-MX"/>
        </w:rPr>
        <w:t>Cada componente está organizado en secciones visuales bien definidas.</w:t>
      </w:r>
    </w:p>
    <w:p w14:paraId="7D0F45F7" w14:textId="77777777" w:rsidR="00D22225" w:rsidRPr="00D22225" w:rsidRDefault="00D22225" w:rsidP="00D22225">
      <w:pPr>
        <w:numPr>
          <w:ilvl w:val="0"/>
          <w:numId w:val="46"/>
        </w:numPr>
        <w:rPr>
          <w:lang w:val="es-MX"/>
        </w:rPr>
      </w:pPr>
      <w:r w:rsidRPr="00D22225">
        <w:rPr>
          <w:b/>
          <w:bCs/>
          <w:lang w:val="es-MX"/>
        </w:rPr>
        <w:t>Espaciado amplio</w:t>
      </w:r>
      <w:r w:rsidRPr="00D22225">
        <w:rPr>
          <w:lang w:val="es-MX"/>
        </w:rPr>
        <w:t>, botones grandes y colores agradables ayudan a evitar la sobrecarga visual.</w:t>
      </w:r>
    </w:p>
    <w:p w14:paraId="4DFC189B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15B33CF1">
          <v:rect id="_x0000_i1104" style="width:0;height:1.5pt" o:hralign="center" o:hrstd="t" o:hr="t" fillcolor="#a0a0a0" stroked="f"/>
        </w:pict>
      </w:r>
    </w:p>
    <w:p w14:paraId="5B48C028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🎨</w:t>
      </w:r>
      <w:r w:rsidRPr="00D22225">
        <w:rPr>
          <w:b/>
          <w:bCs/>
          <w:lang w:val="es-MX"/>
        </w:rPr>
        <w:t xml:space="preserve"> Estilo Visual: Profesional y Cálido</w:t>
      </w:r>
    </w:p>
    <w:p w14:paraId="1100B42C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>El sistema mezcla dos enfoques visuales:</w:t>
      </w:r>
    </w:p>
    <w:p w14:paraId="630CB634" w14:textId="77777777" w:rsidR="00D22225" w:rsidRPr="00D22225" w:rsidRDefault="00D22225" w:rsidP="00D22225">
      <w:pPr>
        <w:numPr>
          <w:ilvl w:val="0"/>
          <w:numId w:val="47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🎛️</w:t>
      </w:r>
      <w:r w:rsidRPr="00D22225">
        <w:rPr>
          <w:lang w:val="es-MX"/>
        </w:rPr>
        <w:t xml:space="preserve"> Estilo </w:t>
      </w:r>
      <w:proofErr w:type="spellStart"/>
      <w:r w:rsidRPr="00D22225">
        <w:rPr>
          <w:b/>
          <w:bCs/>
          <w:lang w:val="es-MX"/>
        </w:rPr>
        <w:t>Dashboard</w:t>
      </w:r>
      <w:proofErr w:type="spellEnd"/>
      <w:r w:rsidRPr="00D22225">
        <w:rPr>
          <w:b/>
          <w:bCs/>
          <w:lang w:val="es-MX"/>
        </w:rPr>
        <w:t xml:space="preserve"> moderno</w:t>
      </w:r>
      <w:r w:rsidRPr="00D22225">
        <w:rPr>
          <w:lang w:val="es-MX"/>
        </w:rPr>
        <w:t xml:space="preserve"> para el administrador, con tarjetas informativas, iconos amigables y navegación lateral.</w:t>
      </w:r>
    </w:p>
    <w:p w14:paraId="79B6C7E6" w14:textId="77777777" w:rsidR="00D22225" w:rsidRPr="00D22225" w:rsidRDefault="00D22225" w:rsidP="00D22225">
      <w:pPr>
        <w:numPr>
          <w:ilvl w:val="0"/>
          <w:numId w:val="47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🧃</w:t>
      </w:r>
      <w:r w:rsidRPr="00D22225">
        <w:rPr>
          <w:lang w:val="es-MX"/>
        </w:rPr>
        <w:t xml:space="preserve"> Estilo </w:t>
      </w:r>
      <w:r w:rsidRPr="00D22225">
        <w:rPr>
          <w:b/>
          <w:bCs/>
          <w:lang w:val="es-MX"/>
        </w:rPr>
        <w:t>comercial acogedor</w:t>
      </w:r>
      <w:r w:rsidRPr="00D22225">
        <w:rPr>
          <w:lang w:val="es-MX"/>
        </w:rPr>
        <w:t xml:space="preserve"> que refleja la esencia de una tienda de abarrotes de barrio: colores pastel, íconos cálidos y diseño optimista.</w:t>
      </w:r>
    </w:p>
    <w:p w14:paraId="741FA8AE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1835B4C8">
          <v:rect id="_x0000_i1105" style="width:0;height:1.5pt" o:hralign="center" o:hrstd="t" o:hr="t" fillcolor="#a0a0a0" stroked="f"/>
        </w:pict>
      </w:r>
    </w:p>
    <w:p w14:paraId="7D970B3A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🖼️</w:t>
      </w:r>
      <w:r w:rsidRPr="00D22225">
        <w:rPr>
          <w:b/>
          <w:bCs/>
          <w:lang w:val="es-MX"/>
        </w:rPr>
        <w:t xml:space="preserve"> Colores y Significados</w:t>
      </w:r>
    </w:p>
    <w:p w14:paraId="26969F31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>Los colores fueron cuidadosamente elegidos para reflejar emociones asociadas a la experiencia de compra en una tienda de abarrotes: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3129"/>
        <w:gridCol w:w="3461"/>
      </w:tblGrid>
      <w:tr w:rsidR="00D22225" w:rsidRPr="00D22225" w14:paraId="1A18A1A9" w14:textId="77777777" w:rsidTr="00D222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65DCA9" w14:textId="77777777" w:rsidR="00D22225" w:rsidRPr="00D22225" w:rsidRDefault="00D22225" w:rsidP="00D22225">
            <w:pPr>
              <w:rPr>
                <w:b/>
                <w:bCs/>
                <w:lang w:val="es-MX"/>
              </w:rPr>
            </w:pPr>
            <w:r w:rsidRPr="00D22225">
              <w:rPr>
                <w:b/>
                <w:bCs/>
                <w:lang w:val="es-MX"/>
              </w:rPr>
              <w:lastRenderedPageBreak/>
              <w:t>Color</w:t>
            </w:r>
          </w:p>
        </w:tc>
        <w:tc>
          <w:tcPr>
            <w:tcW w:w="0" w:type="auto"/>
            <w:vAlign w:val="center"/>
            <w:hideMark/>
          </w:tcPr>
          <w:p w14:paraId="0DCF32A3" w14:textId="77777777" w:rsidR="00D22225" w:rsidRPr="00D22225" w:rsidRDefault="00D22225" w:rsidP="00D22225">
            <w:pPr>
              <w:rPr>
                <w:b/>
                <w:bCs/>
                <w:lang w:val="es-MX"/>
              </w:rPr>
            </w:pPr>
            <w:r w:rsidRPr="00D22225">
              <w:rPr>
                <w:b/>
                <w:bCs/>
                <w:lang w:val="es-MX"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60D658C7" w14:textId="77777777" w:rsidR="00D22225" w:rsidRPr="00D22225" w:rsidRDefault="00D22225" w:rsidP="00D22225">
            <w:pPr>
              <w:rPr>
                <w:b/>
                <w:bCs/>
                <w:lang w:val="es-MX"/>
              </w:rPr>
            </w:pPr>
            <w:r w:rsidRPr="00D22225">
              <w:rPr>
                <w:b/>
                <w:bCs/>
                <w:lang w:val="es-MX"/>
              </w:rPr>
              <w:t>Significado</w:t>
            </w:r>
          </w:p>
        </w:tc>
      </w:tr>
      <w:tr w:rsidR="00D22225" w:rsidRPr="00D22225" w14:paraId="4300395B" w14:textId="77777777" w:rsidTr="00D2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A24B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rFonts w:ascii="Segoe UI Emoji" w:hAnsi="Segoe UI Emoji" w:cs="Segoe UI Emoji"/>
                <w:lang w:val="es-MX"/>
              </w:rPr>
              <w:t>🟡</w:t>
            </w:r>
            <w:r w:rsidRPr="00D22225">
              <w:rPr>
                <w:lang w:val="es-MX"/>
              </w:rPr>
              <w:t xml:space="preserve"> Amarillo pastel</w:t>
            </w:r>
          </w:p>
        </w:tc>
        <w:tc>
          <w:tcPr>
            <w:tcW w:w="0" w:type="auto"/>
            <w:vAlign w:val="center"/>
            <w:hideMark/>
          </w:tcPr>
          <w:p w14:paraId="6CA4DF2D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Fondo principal y botones suaves</w:t>
            </w:r>
          </w:p>
        </w:tc>
        <w:tc>
          <w:tcPr>
            <w:tcW w:w="0" w:type="auto"/>
            <w:vAlign w:val="center"/>
            <w:hideMark/>
          </w:tcPr>
          <w:p w14:paraId="0C12A994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Optimismo, vitalidad, energía</w:t>
            </w:r>
          </w:p>
        </w:tc>
      </w:tr>
      <w:tr w:rsidR="00D22225" w:rsidRPr="00D22225" w14:paraId="3282C5B8" w14:textId="77777777" w:rsidTr="00D2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2070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rFonts w:ascii="Segoe UI Emoji" w:hAnsi="Segoe UI Emoji" w:cs="Segoe UI Emoji"/>
                <w:lang w:val="es-MX"/>
              </w:rPr>
              <w:t>🟠</w:t>
            </w:r>
            <w:r w:rsidRPr="00D22225">
              <w:rPr>
                <w:lang w:val="es-MX"/>
              </w:rPr>
              <w:t xml:space="preserve"> Naranja claro</w:t>
            </w:r>
          </w:p>
        </w:tc>
        <w:tc>
          <w:tcPr>
            <w:tcW w:w="0" w:type="auto"/>
            <w:vAlign w:val="center"/>
            <w:hideMark/>
          </w:tcPr>
          <w:p w14:paraId="2BDA545C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Elementos de interacción</w:t>
            </w:r>
          </w:p>
        </w:tc>
        <w:tc>
          <w:tcPr>
            <w:tcW w:w="0" w:type="auto"/>
            <w:vAlign w:val="center"/>
            <w:hideMark/>
          </w:tcPr>
          <w:p w14:paraId="71E32802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Calidez, creatividad, confianza</w:t>
            </w:r>
          </w:p>
        </w:tc>
      </w:tr>
      <w:tr w:rsidR="00D22225" w:rsidRPr="00D22225" w14:paraId="24051F19" w14:textId="77777777" w:rsidTr="00D2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FA62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rFonts w:ascii="Segoe UI Emoji" w:hAnsi="Segoe UI Emoji" w:cs="Segoe UI Emoji"/>
                <w:lang w:val="es-MX"/>
              </w:rPr>
              <w:t>🔵</w:t>
            </w:r>
            <w:r w:rsidRPr="00D22225">
              <w:rPr>
                <w:lang w:val="es-MX"/>
              </w:rPr>
              <w:t xml:space="preserve"> Azul suave</w:t>
            </w:r>
          </w:p>
        </w:tc>
        <w:tc>
          <w:tcPr>
            <w:tcW w:w="0" w:type="auto"/>
            <w:vAlign w:val="center"/>
            <w:hideMark/>
          </w:tcPr>
          <w:p w14:paraId="277D79F0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Bordes, títulos y paneles</w:t>
            </w:r>
          </w:p>
        </w:tc>
        <w:tc>
          <w:tcPr>
            <w:tcW w:w="0" w:type="auto"/>
            <w:vAlign w:val="center"/>
            <w:hideMark/>
          </w:tcPr>
          <w:p w14:paraId="13BBBB17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Seguridad, limpieza, profesionalismo</w:t>
            </w:r>
          </w:p>
        </w:tc>
      </w:tr>
      <w:tr w:rsidR="00D22225" w:rsidRPr="00D22225" w14:paraId="1D1504E3" w14:textId="77777777" w:rsidTr="00D222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CF55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rFonts w:ascii="Segoe UI Emoji" w:hAnsi="Segoe UI Emoji" w:cs="Segoe UI Emoji"/>
                <w:lang w:val="es-MX"/>
              </w:rPr>
              <w:t>⚪</w:t>
            </w:r>
            <w:r w:rsidRPr="00D22225">
              <w:rPr>
                <w:lang w:val="es-MX"/>
              </w:rPr>
              <w:t xml:space="preserve"> Blanco translúcido</w:t>
            </w:r>
          </w:p>
        </w:tc>
        <w:tc>
          <w:tcPr>
            <w:tcW w:w="0" w:type="auto"/>
            <w:vAlign w:val="center"/>
            <w:hideMark/>
          </w:tcPr>
          <w:p w14:paraId="15CCD423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 xml:space="preserve">Tarjetas tipo </w:t>
            </w:r>
            <w:proofErr w:type="spellStart"/>
            <w:r w:rsidRPr="00D22225">
              <w:rPr>
                <w:lang w:val="es-MX"/>
              </w:rPr>
              <w:t>glassmorphism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2F7B0" w14:textId="77777777" w:rsidR="00D22225" w:rsidRPr="00D22225" w:rsidRDefault="00D22225" w:rsidP="00D22225">
            <w:pPr>
              <w:rPr>
                <w:lang w:val="es-MX"/>
              </w:rPr>
            </w:pPr>
            <w:r w:rsidRPr="00D22225">
              <w:rPr>
                <w:lang w:val="es-MX"/>
              </w:rPr>
              <w:t>Claridad, orden, modernidad</w:t>
            </w:r>
          </w:p>
        </w:tc>
      </w:tr>
    </w:tbl>
    <w:p w14:paraId="4A694C4F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Estos colores se combinan en </w:t>
      </w:r>
      <w:r w:rsidRPr="00D22225">
        <w:rPr>
          <w:b/>
          <w:bCs/>
          <w:lang w:val="es-MX"/>
        </w:rPr>
        <w:t>degradados suaves</w:t>
      </w:r>
      <w:r w:rsidRPr="00D22225">
        <w:rPr>
          <w:lang w:val="es-MX"/>
        </w:rPr>
        <w:t xml:space="preserve"> y con efectos visuales como </w:t>
      </w:r>
      <w:proofErr w:type="spellStart"/>
      <w:r w:rsidRPr="00D22225">
        <w:rPr>
          <w:lang w:val="es-MX"/>
        </w:rPr>
        <w:t>backdrop-blur</w:t>
      </w:r>
      <w:proofErr w:type="spellEnd"/>
      <w:r w:rsidRPr="00D22225">
        <w:rPr>
          <w:lang w:val="es-MX"/>
        </w:rPr>
        <w:t>, sombras ligeras y esquinas redondeadas para mantener una atmósfera amigable y profesional.</w:t>
      </w:r>
    </w:p>
    <w:p w14:paraId="44A1565B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5F651E38">
          <v:rect id="_x0000_i1106" style="width:0;height:1.5pt" o:hralign="center" o:hrstd="t" o:hr="t" fillcolor="#a0a0a0" stroked="f"/>
        </w:pict>
      </w:r>
    </w:p>
    <w:p w14:paraId="7C7AAADC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📱</w:t>
      </w:r>
      <w:r w:rsidRPr="00D22225">
        <w:rPr>
          <w:b/>
          <w:bCs/>
          <w:lang w:val="es-MX"/>
        </w:rPr>
        <w:t xml:space="preserve"> </w:t>
      </w:r>
      <w:proofErr w:type="spellStart"/>
      <w:r w:rsidRPr="00D22225">
        <w:rPr>
          <w:b/>
          <w:bCs/>
          <w:lang w:val="es-MX"/>
        </w:rPr>
        <w:t>Responsividad</w:t>
      </w:r>
      <w:proofErr w:type="spellEnd"/>
      <w:r w:rsidRPr="00D22225">
        <w:rPr>
          <w:b/>
          <w:bCs/>
          <w:lang w:val="es-MX"/>
        </w:rPr>
        <w:t xml:space="preserve"> Total</w:t>
      </w:r>
    </w:p>
    <w:p w14:paraId="08F9B6E8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El sistema fue diseñado con </w:t>
      </w:r>
      <w:proofErr w:type="spellStart"/>
      <w:r w:rsidRPr="00D22225">
        <w:rPr>
          <w:b/>
          <w:bCs/>
          <w:lang w:val="es-MX"/>
        </w:rPr>
        <w:t>mobile-first</w:t>
      </w:r>
      <w:proofErr w:type="spellEnd"/>
      <w:r w:rsidRPr="00D22225">
        <w:rPr>
          <w:b/>
          <w:bCs/>
          <w:lang w:val="es-MX"/>
        </w:rPr>
        <w:t xml:space="preserve"> </w:t>
      </w:r>
      <w:proofErr w:type="spellStart"/>
      <w:r w:rsidRPr="00D22225">
        <w:rPr>
          <w:b/>
          <w:bCs/>
          <w:lang w:val="es-MX"/>
        </w:rPr>
        <w:t>design</w:t>
      </w:r>
      <w:proofErr w:type="spellEnd"/>
      <w:r w:rsidRPr="00D22225">
        <w:rPr>
          <w:lang w:val="es-MX"/>
        </w:rPr>
        <w:t>, lo cual garantiza:</w:t>
      </w:r>
    </w:p>
    <w:p w14:paraId="6EEA94DB" w14:textId="77777777" w:rsidR="00D22225" w:rsidRPr="00D22225" w:rsidRDefault="00D22225" w:rsidP="00D22225">
      <w:pPr>
        <w:numPr>
          <w:ilvl w:val="0"/>
          <w:numId w:val="48"/>
        </w:numPr>
        <w:rPr>
          <w:lang w:val="es-MX"/>
        </w:rPr>
      </w:pPr>
      <w:r w:rsidRPr="00D22225">
        <w:rPr>
          <w:lang w:val="es-MX"/>
        </w:rPr>
        <w:t xml:space="preserve">Excelente visualización y funcionalidad en celulares, </w:t>
      </w:r>
      <w:proofErr w:type="spellStart"/>
      <w:r w:rsidRPr="00D22225">
        <w:rPr>
          <w:lang w:val="es-MX"/>
        </w:rPr>
        <w:t>tablets</w:t>
      </w:r>
      <w:proofErr w:type="spellEnd"/>
      <w:r w:rsidRPr="00D22225">
        <w:rPr>
          <w:lang w:val="es-MX"/>
        </w:rPr>
        <w:t xml:space="preserve"> y computadoras.</w:t>
      </w:r>
    </w:p>
    <w:p w14:paraId="385D86B3" w14:textId="77777777" w:rsidR="00D22225" w:rsidRPr="00D22225" w:rsidRDefault="00D22225" w:rsidP="00D22225">
      <w:pPr>
        <w:numPr>
          <w:ilvl w:val="0"/>
          <w:numId w:val="48"/>
        </w:numPr>
        <w:rPr>
          <w:lang w:val="es-MX"/>
        </w:rPr>
      </w:pPr>
      <w:r w:rsidRPr="00D22225">
        <w:rPr>
          <w:lang w:val="es-MX"/>
        </w:rPr>
        <w:t xml:space="preserve">Los componentes se adaptan automáticamente al tamaño de la pantalla gracias a </w:t>
      </w:r>
      <w:proofErr w:type="spellStart"/>
      <w:r w:rsidRPr="00D22225">
        <w:rPr>
          <w:b/>
          <w:bCs/>
          <w:lang w:val="es-MX"/>
        </w:rPr>
        <w:t>TailwindCSS</w:t>
      </w:r>
      <w:proofErr w:type="spellEnd"/>
      <w:r w:rsidRPr="00D22225">
        <w:rPr>
          <w:lang w:val="es-MX"/>
        </w:rPr>
        <w:t>.</w:t>
      </w:r>
    </w:p>
    <w:p w14:paraId="770565A7" w14:textId="77777777" w:rsidR="00D22225" w:rsidRPr="00D22225" w:rsidRDefault="00D22225" w:rsidP="00D22225">
      <w:pPr>
        <w:numPr>
          <w:ilvl w:val="0"/>
          <w:numId w:val="48"/>
        </w:numPr>
        <w:rPr>
          <w:lang w:val="es-MX"/>
        </w:rPr>
      </w:pPr>
      <w:r w:rsidRPr="00D22225">
        <w:rPr>
          <w:lang w:val="es-MX"/>
        </w:rPr>
        <w:t>En móviles, la navegación lateral se mantiene accesible y el contenido se muestra en columnas apiladas.</w:t>
      </w:r>
    </w:p>
    <w:p w14:paraId="2519B5B3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454521B6">
          <v:rect id="_x0000_i1107" style="width:0;height:1.5pt" o:hralign="center" o:hrstd="t" o:hr="t" fillcolor="#a0a0a0" stroked="f"/>
        </w:pict>
      </w:r>
    </w:p>
    <w:p w14:paraId="665C5B95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🧑</w:t>
      </w:r>
      <w:r w:rsidRPr="00D22225">
        <w:rPr>
          <w:b/>
          <w:bCs/>
          <w:lang w:val="es-MX"/>
        </w:rPr>
        <w:t>‍</w:t>
      </w:r>
      <w:r w:rsidRPr="00D22225">
        <w:rPr>
          <w:rFonts w:ascii="Segoe UI Emoji" w:hAnsi="Segoe UI Emoji" w:cs="Segoe UI Emoji"/>
          <w:b/>
          <w:bCs/>
          <w:lang w:val="es-MX"/>
        </w:rPr>
        <w:t>💻</w:t>
      </w:r>
      <w:r w:rsidRPr="00D22225">
        <w:rPr>
          <w:b/>
          <w:bCs/>
          <w:lang w:val="es-MX"/>
        </w:rPr>
        <w:t xml:space="preserve"> Roles y vistas diferenciadas</w:t>
      </w:r>
    </w:p>
    <w:p w14:paraId="00324EE1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>Cada tipo de usuario visualiza un diseño adaptado a sus necesidades:</w:t>
      </w:r>
    </w:p>
    <w:p w14:paraId="2508C8DC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🔐</w:t>
      </w:r>
      <w:r w:rsidRPr="00D22225">
        <w:rPr>
          <w:b/>
          <w:bCs/>
          <w:lang w:val="es-MX"/>
        </w:rPr>
        <w:t xml:space="preserve"> </w:t>
      </w:r>
      <w:proofErr w:type="spellStart"/>
      <w:r w:rsidRPr="00D22225">
        <w:rPr>
          <w:b/>
          <w:bCs/>
          <w:lang w:val="es-MX"/>
        </w:rPr>
        <w:t>Login</w:t>
      </w:r>
      <w:proofErr w:type="spellEnd"/>
    </w:p>
    <w:p w14:paraId="5D0E5F76" w14:textId="77777777" w:rsidR="00D22225" w:rsidRPr="00D22225" w:rsidRDefault="00D22225" w:rsidP="00D22225">
      <w:pPr>
        <w:numPr>
          <w:ilvl w:val="0"/>
          <w:numId w:val="49"/>
        </w:numPr>
        <w:rPr>
          <w:lang w:val="es-MX"/>
        </w:rPr>
      </w:pPr>
      <w:r w:rsidRPr="00D22225">
        <w:rPr>
          <w:lang w:val="es-MX"/>
        </w:rPr>
        <w:t>Pantalla de inicio de sesión con imagen de fondo referente a una tienda real.</w:t>
      </w:r>
    </w:p>
    <w:p w14:paraId="0B711B4B" w14:textId="77777777" w:rsidR="00D22225" w:rsidRPr="00D22225" w:rsidRDefault="00D22225" w:rsidP="00D22225">
      <w:pPr>
        <w:numPr>
          <w:ilvl w:val="0"/>
          <w:numId w:val="49"/>
        </w:numPr>
        <w:rPr>
          <w:lang w:val="es-MX"/>
        </w:rPr>
      </w:pPr>
      <w:r w:rsidRPr="00D22225">
        <w:rPr>
          <w:lang w:val="es-MX"/>
        </w:rPr>
        <w:t xml:space="preserve">Diseño con efecto </w:t>
      </w:r>
      <w:proofErr w:type="spellStart"/>
      <w:r w:rsidRPr="00D22225">
        <w:rPr>
          <w:b/>
          <w:bCs/>
          <w:lang w:val="es-MX"/>
        </w:rPr>
        <w:t>Glassmorphism</w:t>
      </w:r>
      <w:proofErr w:type="spellEnd"/>
      <w:r w:rsidRPr="00D22225">
        <w:rPr>
          <w:lang w:val="es-MX"/>
        </w:rPr>
        <w:t xml:space="preserve"> (tarjeta blanca translúcida con desenfoque).</w:t>
      </w:r>
    </w:p>
    <w:p w14:paraId="0D30D588" w14:textId="77777777" w:rsidR="00D22225" w:rsidRPr="00D22225" w:rsidRDefault="00D22225" w:rsidP="00D22225">
      <w:pPr>
        <w:numPr>
          <w:ilvl w:val="0"/>
          <w:numId w:val="49"/>
        </w:numPr>
        <w:rPr>
          <w:lang w:val="es-MX"/>
        </w:rPr>
      </w:pPr>
      <w:r w:rsidRPr="00D22225">
        <w:rPr>
          <w:lang w:val="es-MX"/>
        </w:rPr>
        <w:t>Colores suaves y botón de acceso con animación.</w:t>
      </w:r>
    </w:p>
    <w:p w14:paraId="257C683F" w14:textId="77777777" w:rsidR="00D22225" w:rsidRPr="00D22225" w:rsidRDefault="00D22225" w:rsidP="00D22225">
      <w:pPr>
        <w:numPr>
          <w:ilvl w:val="0"/>
          <w:numId w:val="49"/>
        </w:numPr>
        <w:rPr>
          <w:lang w:val="es-MX"/>
        </w:rPr>
      </w:pPr>
      <w:r w:rsidRPr="00D22225">
        <w:rPr>
          <w:lang w:val="es-MX"/>
        </w:rPr>
        <w:t>Campo de usuario, contraseña, y opción "recordarme".</w:t>
      </w:r>
    </w:p>
    <w:p w14:paraId="30B80850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🧑</w:t>
      </w:r>
      <w:r w:rsidRPr="00D22225">
        <w:rPr>
          <w:b/>
          <w:bCs/>
          <w:lang w:val="es-MX"/>
        </w:rPr>
        <w:t>‍</w:t>
      </w:r>
      <w:r w:rsidRPr="00D22225">
        <w:rPr>
          <w:rFonts w:ascii="Segoe UI Emoji" w:hAnsi="Segoe UI Emoji" w:cs="Segoe UI Emoji"/>
          <w:b/>
          <w:bCs/>
          <w:lang w:val="es-MX"/>
        </w:rPr>
        <w:t>💼</w:t>
      </w:r>
      <w:r w:rsidRPr="00D22225">
        <w:rPr>
          <w:b/>
          <w:bCs/>
          <w:lang w:val="es-MX"/>
        </w:rPr>
        <w:t xml:space="preserve"> Administrador</w:t>
      </w:r>
    </w:p>
    <w:p w14:paraId="1F23AD39" w14:textId="77777777" w:rsidR="00D22225" w:rsidRPr="00D22225" w:rsidRDefault="00D22225" w:rsidP="00D22225">
      <w:pPr>
        <w:numPr>
          <w:ilvl w:val="0"/>
          <w:numId w:val="50"/>
        </w:numPr>
        <w:rPr>
          <w:lang w:val="es-MX"/>
        </w:rPr>
      </w:pPr>
      <w:r w:rsidRPr="00D22225">
        <w:rPr>
          <w:lang w:val="es-MX"/>
        </w:rPr>
        <w:lastRenderedPageBreak/>
        <w:t xml:space="preserve">Panel tipo </w:t>
      </w:r>
      <w:proofErr w:type="spellStart"/>
      <w:r w:rsidRPr="00D22225">
        <w:rPr>
          <w:lang w:val="es-MX"/>
        </w:rPr>
        <w:t>dashboard</w:t>
      </w:r>
      <w:proofErr w:type="spellEnd"/>
      <w:r w:rsidRPr="00D22225">
        <w:rPr>
          <w:lang w:val="es-MX"/>
        </w:rPr>
        <w:t xml:space="preserve"> con:</w:t>
      </w:r>
    </w:p>
    <w:p w14:paraId="36B9141D" w14:textId="77777777" w:rsidR="00D22225" w:rsidRPr="00D22225" w:rsidRDefault="00D22225" w:rsidP="00D22225">
      <w:pPr>
        <w:numPr>
          <w:ilvl w:val="1"/>
          <w:numId w:val="50"/>
        </w:numPr>
        <w:rPr>
          <w:lang w:val="es-MX"/>
        </w:rPr>
      </w:pPr>
      <w:r w:rsidRPr="00D22225">
        <w:rPr>
          <w:lang w:val="es-MX"/>
        </w:rPr>
        <w:t>Tarjetas de resumen: ventas del día, stock bajo, productos disponibles, clientes nuevos.</w:t>
      </w:r>
    </w:p>
    <w:p w14:paraId="75455D0C" w14:textId="77777777" w:rsidR="00D22225" w:rsidRPr="00D22225" w:rsidRDefault="00D22225" w:rsidP="00D22225">
      <w:pPr>
        <w:numPr>
          <w:ilvl w:val="1"/>
          <w:numId w:val="50"/>
        </w:numPr>
        <w:rPr>
          <w:lang w:val="es-MX"/>
        </w:rPr>
      </w:pPr>
      <w:r w:rsidRPr="00D22225">
        <w:rPr>
          <w:lang w:val="es-MX"/>
        </w:rPr>
        <w:t>Imagen ilustrativa de bienvenida.</w:t>
      </w:r>
    </w:p>
    <w:p w14:paraId="010F7E43" w14:textId="77777777" w:rsidR="00D22225" w:rsidRPr="00D22225" w:rsidRDefault="00D22225" w:rsidP="00D22225">
      <w:pPr>
        <w:numPr>
          <w:ilvl w:val="1"/>
          <w:numId w:val="50"/>
        </w:numPr>
        <w:rPr>
          <w:lang w:val="es-MX"/>
        </w:rPr>
      </w:pPr>
      <w:r w:rsidRPr="00D22225">
        <w:rPr>
          <w:lang w:val="es-MX"/>
        </w:rPr>
        <w:t>Acceso a secciones de productos, ventas y clientes desde barra lateral con iconos.</w:t>
      </w:r>
    </w:p>
    <w:p w14:paraId="4A6B8F34" w14:textId="77777777" w:rsidR="00D22225" w:rsidRPr="00D22225" w:rsidRDefault="00D22225" w:rsidP="00D22225">
      <w:pPr>
        <w:numPr>
          <w:ilvl w:val="1"/>
          <w:numId w:val="50"/>
        </w:numPr>
        <w:rPr>
          <w:lang w:val="es-MX"/>
        </w:rPr>
      </w:pPr>
      <w:r w:rsidRPr="00D22225">
        <w:rPr>
          <w:lang w:val="es-MX"/>
        </w:rPr>
        <w:t>Modal para agregar productos con diseño responsivo.</w:t>
      </w:r>
    </w:p>
    <w:p w14:paraId="1B61A6F2" w14:textId="77777777" w:rsidR="00D22225" w:rsidRPr="00D22225" w:rsidRDefault="00D22225" w:rsidP="00D22225">
      <w:pPr>
        <w:numPr>
          <w:ilvl w:val="1"/>
          <w:numId w:val="50"/>
        </w:numPr>
        <w:rPr>
          <w:lang w:val="es-MX"/>
        </w:rPr>
      </w:pPr>
      <w:r w:rsidRPr="00D22225">
        <w:rPr>
          <w:lang w:val="es-MX"/>
        </w:rPr>
        <w:t>Todo con acceso restringido mediante autenticación por token.</w:t>
      </w:r>
    </w:p>
    <w:p w14:paraId="0C4E43D2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🧾</w:t>
      </w:r>
      <w:r w:rsidRPr="00D22225">
        <w:rPr>
          <w:b/>
          <w:bCs/>
          <w:lang w:val="es-MX"/>
        </w:rPr>
        <w:t xml:space="preserve"> Cajero</w:t>
      </w:r>
    </w:p>
    <w:p w14:paraId="318C81B8" w14:textId="77777777" w:rsidR="00D22225" w:rsidRPr="00D22225" w:rsidRDefault="00D22225" w:rsidP="00D22225">
      <w:pPr>
        <w:numPr>
          <w:ilvl w:val="0"/>
          <w:numId w:val="51"/>
        </w:numPr>
        <w:rPr>
          <w:lang w:val="es-MX"/>
        </w:rPr>
      </w:pPr>
      <w:r w:rsidRPr="00D22225">
        <w:rPr>
          <w:lang w:val="es-MX"/>
        </w:rPr>
        <w:t>Vista simplificada orientada a registrar ventas rápidamente.</w:t>
      </w:r>
    </w:p>
    <w:p w14:paraId="76592CAF" w14:textId="77777777" w:rsidR="00D22225" w:rsidRPr="00D22225" w:rsidRDefault="00D22225" w:rsidP="00D22225">
      <w:pPr>
        <w:numPr>
          <w:ilvl w:val="0"/>
          <w:numId w:val="51"/>
        </w:numPr>
        <w:rPr>
          <w:lang w:val="es-MX"/>
        </w:rPr>
      </w:pPr>
      <w:r w:rsidRPr="00D22225">
        <w:rPr>
          <w:lang w:val="es-MX"/>
        </w:rPr>
        <w:t>Botones grandes y proceso simplificado de escaneo/selección de producto.</w:t>
      </w:r>
    </w:p>
    <w:p w14:paraId="5614224B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082B1504">
          <v:rect id="_x0000_i1108" style="width:0;height:1.5pt" o:hralign="center" o:hrstd="t" o:hr="t" fillcolor="#a0a0a0" stroked="f"/>
        </w:pict>
      </w:r>
    </w:p>
    <w:p w14:paraId="5D7486AA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🛠️</w:t>
      </w:r>
      <w:r w:rsidRPr="00D22225">
        <w:rPr>
          <w:b/>
          <w:bCs/>
          <w:lang w:val="es-MX"/>
        </w:rPr>
        <w:t xml:space="preserve"> Funciones de UX destacadas</w:t>
      </w:r>
    </w:p>
    <w:p w14:paraId="5A5F056B" w14:textId="77777777" w:rsidR="00D22225" w:rsidRPr="00D22225" w:rsidRDefault="00D22225" w:rsidP="00D22225">
      <w:pPr>
        <w:numPr>
          <w:ilvl w:val="0"/>
          <w:numId w:val="52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🧊</w:t>
      </w:r>
      <w:r w:rsidRPr="00D22225">
        <w:rPr>
          <w:lang w:val="es-MX"/>
        </w:rPr>
        <w:t xml:space="preserve"> </w:t>
      </w:r>
      <w:proofErr w:type="spellStart"/>
      <w:r w:rsidRPr="00D22225">
        <w:rPr>
          <w:b/>
          <w:bCs/>
          <w:lang w:val="es-MX"/>
        </w:rPr>
        <w:t>Glassmorphism</w:t>
      </w:r>
      <w:proofErr w:type="spellEnd"/>
      <w:r w:rsidRPr="00D22225">
        <w:rPr>
          <w:b/>
          <w:bCs/>
          <w:lang w:val="es-MX"/>
        </w:rPr>
        <w:t xml:space="preserve"> en </w:t>
      </w:r>
      <w:proofErr w:type="spellStart"/>
      <w:r w:rsidRPr="00D22225">
        <w:rPr>
          <w:b/>
          <w:bCs/>
          <w:lang w:val="es-MX"/>
        </w:rPr>
        <w:t>login</w:t>
      </w:r>
      <w:proofErr w:type="spellEnd"/>
      <w:r w:rsidRPr="00D22225">
        <w:rPr>
          <w:lang w:val="es-MX"/>
        </w:rPr>
        <w:t xml:space="preserve"> y tarjetas.</w:t>
      </w:r>
    </w:p>
    <w:p w14:paraId="0A5FB5A9" w14:textId="77777777" w:rsidR="00D22225" w:rsidRPr="00D22225" w:rsidRDefault="00D22225" w:rsidP="00D22225">
      <w:pPr>
        <w:numPr>
          <w:ilvl w:val="0"/>
          <w:numId w:val="52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🎨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Transiciones suaves</w:t>
      </w:r>
      <w:r w:rsidRPr="00D22225">
        <w:rPr>
          <w:lang w:val="es-MX"/>
        </w:rPr>
        <w:t xml:space="preserve"> en botones y navegación.</w:t>
      </w:r>
    </w:p>
    <w:p w14:paraId="14C8DB6E" w14:textId="77777777" w:rsidR="00D22225" w:rsidRPr="00D22225" w:rsidRDefault="00D22225" w:rsidP="00D22225">
      <w:pPr>
        <w:numPr>
          <w:ilvl w:val="0"/>
          <w:numId w:val="52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🧭</w:t>
      </w:r>
      <w:r w:rsidRPr="00D22225">
        <w:rPr>
          <w:lang w:val="es-MX"/>
        </w:rPr>
        <w:t xml:space="preserve"> </w:t>
      </w:r>
      <w:proofErr w:type="spellStart"/>
      <w:r w:rsidRPr="00D22225">
        <w:rPr>
          <w:b/>
          <w:bCs/>
          <w:lang w:val="es-MX"/>
        </w:rPr>
        <w:t>Feedback</w:t>
      </w:r>
      <w:proofErr w:type="spellEnd"/>
      <w:r w:rsidRPr="00D22225">
        <w:rPr>
          <w:b/>
          <w:bCs/>
          <w:lang w:val="es-MX"/>
        </w:rPr>
        <w:t xml:space="preserve"> visual</w:t>
      </w:r>
      <w:r w:rsidRPr="00D22225">
        <w:rPr>
          <w:lang w:val="es-MX"/>
        </w:rPr>
        <w:t xml:space="preserve"> en interacciones (</w:t>
      </w:r>
      <w:proofErr w:type="spellStart"/>
      <w:r w:rsidRPr="00D22225">
        <w:rPr>
          <w:lang w:val="es-MX"/>
        </w:rPr>
        <w:t>hover</w:t>
      </w:r>
      <w:proofErr w:type="spellEnd"/>
      <w:r w:rsidRPr="00D22225">
        <w:rPr>
          <w:lang w:val="es-MX"/>
        </w:rPr>
        <w:t>, selección activa).</w:t>
      </w:r>
    </w:p>
    <w:p w14:paraId="7896C5ED" w14:textId="77777777" w:rsidR="00D22225" w:rsidRPr="00D22225" w:rsidRDefault="00D22225" w:rsidP="00D22225">
      <w:pPr>
        <w:numPr>
          <w:ilvl w:val="0"/>
          <w:numId w:val="52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🔔</w:t>
      </w:r>
      <w:r w:rsidRPr="00D22225">
        <w:rPr>
          <w:lang w:val="es-MX"/>
        </w:rPr>
        <w:t xml:space="preserve"> Icono de notificaciones con animación.</w:t>
      </w:r>
    </w:p>
    <w:p w14:paraId="4B34136D" w14:textId="77777777" w:rsidR="00D22225" w:rsidRPr="00D22225" w:rsidRDefault="00D22225" w:rsidP="00D22225">
      <w:pPr>
        <w:numPr>
          <w:ilvl w:val="0"/>
          <w:numId w:val="52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📱</w:t>
      </w:r>
      <w:r w:rsidRPr="00D22225">
        <w:rPr>
          <w:lang w:val="es-MX"/>
        </w:rPr>
        <w:t xml:space="preserve"> Navegación adaptada a dispositivos móviles.</w:t>
      </w:r>
    </w:p>
    <w:p w14:paraId="27DA2008" w14:textId="77777777" w:rsidR="00D22225" w:rsidRPr="00D22225" w:rsidRDefault="00D22225" w:rsidP="00D22225">
      <w:pPr>
        <w:numPr>
          <w:ilvl w:val="0"/>
          <w:numId w:val="52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🔄</w:t>
      </w:r>
      <w:r w:rsidRPr="00D22225">
        <w:rPr>
          <w:lang w:val="es-MX"/>
        </w:rPr>
        <w:t xml:space="preserve"> Botones con </w:t>
      </w:r>
      <w:proofErr w:type="spellStart"/>
      <w:r w:rsidRPr="00D22225">
        <w:rPr>
          <w:lang w:val="es-MX"/>
        </w:rPr>
        <w:t>hover</w:t>
      </w:r>
      <w:proofErr w:type="spellEnd"/>
      <w:r w:rsidRPr="00D22225">
        <w:rPr>
          <w:lang w:val="es-MX"/>
        </w:rPr>
        <w:t>, foco y cambio de color para mejorar accesibilidad.</w:t>
      </w:r>
    </w:p>
    <w:p w14:paraId="7BF891FA" w14:textId="77777777" w:rsidR="0056231F" w:rsidRPr="0056231F" w:rsidRDefault="0056231F" w:rsidP="0056231F">
      <w:pPr>
        <w:rPr>
          <w:lang w:val="es-MX"/>
        </w:rPr>
      </w:pPr>
      <w:r w:rsidRPr="0056231F">
        <w:rPr>
          <w:lang w:val="es-MX"/>
        </w:rPr>
        <w:pict w14:anchorId="25CD39BB">
          <v:rect id="_x0000_i1071" style="width:0;height:1.5pt" o:hralign="center" o:hrstd="t" o:hr="t" fillcolor="#a0a0a0" stroked="f"/>
        </w:pict>
      </w:r>
    </w:p>
    <w:p w14:paraId="3CEFB4B2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🏗️</w:t>
      </w:r>
      <w:r w:rsidRPr="00D22225">
        <w:rPr>
          <w:b/>
          <w:bCs/>
          <w:lang w:val="es-MX"/>
        </w:rPr>
        <w:t xml:space="preserve"> 6. Arquitectura del Sistema y Manejo de la Base de Datos</w:t>
      </w:r>
    </w:p>
    <w:p w14:paraId="52F3E9E7" w14:textId="77777777" w:rsid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La arquitectura de “La Tiendita” fue diseñada para ser </w:t>
      </w:r>
      <w:r w:rsidRPr="00D22225">
        <w:rPr>
          <w:b/>
          <w:bCs/>
          <w:lang w:val="es-MX"/>
        </w:rPr>
        <w:t>modular, segura, escalable y distribuida</w:t>
      </w:r>
      <w:r w:rsidRPr="00D22225">
        <w:rPr>
          <w:lang w:val="es-MX"/>
        </w:rPr>
        <w:t>, permitiendo que distintas áreas del sistema se comuniquen eficientemente y se puedan replicar en varias sucursales.</w:t>
      </w:r>
    </w:p>
    <w:p w14:paraId="32A24A8D" w14:textId="77777777" w:rsidR="00D22225" w:rsidRPr="00D22225" w:rsidRDefault="00D22225" w:rsidP="00D22225">
      <w:pPr>
        <w:rPr>
          <w:lang w:val="es-MX"/>
        </w:rPr>
      </w:pPr>
    </w:p>
    <w:p w14:paraId="72613734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2911EC59">
          <v:rect id="_x0000_i1115" style="width:0;height:1.5pt" o:hralign="center" o:hrstd="t" o:hr="t" fillcolor="#a0a0a0" stroked="f"/>
        </w:pict>
      </w:r>
    </w:p>
    <w:p w14:paraId="3C54B6BB" w14:textId="77777777" w:rsid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🧱</w:t>
      </w:r>
      <w:r w:rsidRPr="00D22225">
        <w:rPr>
          <w:b/>
          <w:bCs/>
          <w:lang w:val="es-MX"/>
        </w:rPr>
        <w:t xml:space="preserve"> Modelo Cliente-Servidor</w:t>
      </w:r>
    </w:p>
    <w:p w14:paraId="24255EAD" w14:textId="3D13D164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lang w:val="es-MX"/>
        </w:rPr>
        <w:lastRenderedPageBreak/>
        <w:t xml:space="preserve">El sistema se basa en una arquitectura </w:t>
      </w:r>
      <w:r w:rsidRPr="00D22225">
        <w:rPr>
          <w:b/>
          <w:bCs/>
          <w:lang w:val="es-MX"/>
        </w:rPr>
        <w:t>cliente-servidor</w:t>
      </w:r>
      <w:r w:rsidRPr="00D22225">
        <w:rPr>
          <w:lang w:val="es-MX"/>
        </w:rPr>
        <w:t xml:space="preserve"> clásica, donde 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(cliente) se comunica con 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(servidor) a través de una API </w:t>
      </w:r>
      <w:proofErr w:type="spellStart"/>
      <w:r w:rsidRPr="00D22225">
        <w:rPr>
          <w:lang w:val="es-MX"/>
        </w:rPr>
        <w:t>RESTful</w:t>
      </w:r>
      <w:proofErr w:type="spellEnd"/>
      <w:r w:rsidRPr="00D22225">
        <w:rPr>
          <w:lang w:val="es-MX"/>
        </w:rPr>
        <w:t>. Esta estructura permite separar la lógica de presentación de la lógica de negocio y facilita el mantenimiento del sistema.</w:t>
      </w:r>
    </w:p>
    <w:p w14:paraId="6D973038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2FA4C968">
          <v:rect id="_x0000_i1116" style="width:0;height:1.5pt" o:hralign="center" o:hrstd="t" o:hr="t" fillcolor="#a0a0a0" stroked="f"/>
        </w:pict>
      </w:r>
    </w:p>
    <w:p w14:paraId="5C21BD3E" w14:textId="77777777" w:rsidR="00D22225" w:rsidRPr="00D22225" w:rsidRDefault="00D22225" w:rsidP="00D22225">
      <w:pPr>
        <w:rPr>
          <w:b/>
          <w:bCs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🧭</w:t>
      </w:r>
      <w:r w:rsidRPr="00D22225">
        <w:rPr>
          <w:b/>
          <w:bCs/>
        </w:rPr>
        <w:t xml:space="preserve"> Frontend (</w:t>
      </w:r>
      <w:proofErr w:type="spellStart"/>
      <w:r w:rsidRPr="00D22225">
        <w:rPr>
          <w:b/>
          <w:bCs/>
        </w:rPr>
        <w:t>Cliente</w:t>
      </w:r>
      <w:proofErr w:type="spellEnd"/>
      <w:r w:rsidRPr="00D22225">
        <w:rPr>
          <w:b/>
          <w:bCs/>
        </w:rPr>
        <w:t xml:space="preserve"> - React.js + </w:t>
      </w:r>
      <w:proofErr w:type="spellStart"/>
      <w:r w:rsidRPr="00D22225">
        <w:rPr>
          <w:b/>
          <w:bCs/>
        </w:rPr>
        <w:t>TailwindCSS</w:t>
      </w:r>
      <w:proofErr w:type="spellEnd"/>
      <w:r w:rsidRPr="00D22225">
        <w:rPr>
          <w:b/>
          <w:bCs/>
        </w:rPr>
        <w:t>)</w:t>
      </w:r>
    </w:p>
    <w:p w14:paraId="1565D8C1" w14:textId="77777777" w:rsidR="00D22225" w:rsidRPr="00D22225" w:rsidRDefault="00D22225" w:rsidP="00D22225">
      <w:pPr>
        <w:numPr>
          <w:ilvl w:val="0"/>
          <w:numId w:val="53"/>
        </w:numPr>
        <w:rPr>
          <w:lang w:val="es-MX"/>
        </w:rPr>
      </w:pPr>
      <w:r w:rsidRPr="00D22225">
        <w:rPr>
          <w:lang w:val="es-MX"/>
        </w:rPr>
        <w:t xml:space="preserve">Toda la lógica de la interfaz está desarrollada en </w:t>
      </w:r>
      <w:proofErr w:type="spellStart"/>
      <w:r w:rsidRPr="00D22225">
        <w:rPr>
          <w:b/>
          <w:bCs/>
          <w:lang w:val="es-MX"/>
        </w:rPr>
        <w:t>React</w:t>
      </w:r>
      <w:proofErr w:type="spellEnd"/>
      <w:r w:rsidRPr="00D22225">
        <w:rPr>
          <w:lang w:val="es-MX"/>
        </w:rPr>
        <w:t xml:space="preserve">, utilizando </w:t>
      </w:r>
      <w:proofErr w:type="spellStart"/>
      <w:r w:rsidRPr="00D22225">
        <w:rPr>
          <w:lang w:val="es-MX"/>
        </w:rPr>
        <w:t>react</w:t>
      </w:r>
      <w:proofErr w:type="spellEnd"/>
      <w:r w:rsidRPr="00D22225">
        <w:rPr>
          <w:lang w:val="es-MX"/>
        </w:rPr>
        <w:t>-</w:t>
      </w:r>
      <w:proofErr w:type="spellStart"/>
      <w:r w:rsidRPr="00D22225">
        <w:rPr>
          <w:lang w:val="es-MX"/>
        </w:rPr>
        <w:t>router</w:t>
      </w:r>
      <w:proofErr w:type="spellEnd"/>
      <w:r w:rsidRPr="00D22225">
        <w:rPr>
          <w:lang w:val="es-MX"/>
        </w:rPr>
        <w:t xml:space="preserve">-dom para rutas y </w:t>
      </w:r>
      <w:proofErr w:type="spellStart"/>
      <w:r w:rsidRPr="00D22225">
        <w:rPr>
          <w:lang w:val="es-MX"/>
        </w:rPr>
        <w:t>axios</w:t>
      </w:r>
      <w:proofErr w:type="spellEnd"/>
      <w:r w:rsidRPr="00D22225">
        <w:rPr>
          <w:lang w:val="es-MX"/>
        </w:rPr>
        <w:t xml:space="preserve"> para consumir la API.</w:t>
      </w:r>
    </w:p>
    <w:p w14:paraId="7F3926CC" w14:textId="77777777" w:rsidR="00D22225" w:rsidRPr="00D22225" w:rsidRDefault="00D22225" w:rsidP="00D22225">
      <w:pPr>
        <w:numPr>
          <w:ilvl w:val="0"/>
          <w:numId w:val="53"/>
        </w:numPr>
        <w:rPr>
          <w:lang w:val="es-MX"/>
        </w:rPr>
      </w:pPr>
      <w:r w:rsidRPr="00D22225">
        <w:rPr>
          <w:lang w:val="es-MX"/>
        </w:rPr>
        <w:t xml:space="preserve">Cada sección del </w:t>
      </w:r>
      <w:proofErr w:type="spellStart"/>
      <w:r w:rsidRPr="00D22225">
        <w:rPr>
          <w:lang w:val="es-MX"/>
        </w:rPr>
        <w:t>dashboard</w:t>
      </w:r>
      <w:proofErr w:type="spellEnd"/>
      <w:r w:rsidRPr="00D22225">
        <w:rPr>
          <w:lang w:val="es-MX"/>
        </w:rPr>
        <w:t xml:space="preserve"> (productos, ventas, clientes) es un componente independiente.</w:t>
      </w:r>
    </w:p>
    <w:p w14:paraId="4E925346" w14:textId="77777777" w:rsidR="00D22225" w:rsidRPr="00D22225" w:rsidRDefault="00D22225" w:rsidP="00D22225">
      <w:pPr>
        <w:numPr>
          <w:ilvl w:val="0"/>
          <w:numId w:val="53"/>
        </w:numPr>
        <w:rPr>
          <w:lang w:val="es-MX"/>
        </w:rPr>
      </w:pPr>
      <w:r w:rsidRPr="00D22225">
        <w:rPr>
          <w:lang w:val="es-MX"/>
        </w:rPr>
        <w:t xml:space="preserve">Se emplea </w:t>
      </w:r>
      <w:proofErr w:type="spellStart"/>
      <w:r w:rsidRPr="00D22225">
        <w:rPr>
          <w:b/>
          <w:bCs/>
          <w:lang w:val="es-MX"/>
        </w:rPr>
        <w:t>TailwindCSS</w:t>
      </w:r>
      <w:proofErr w:type="spellEnd"/>
      <w:r w:rsidRPr="00D22225">
        <w:rPr>
          <w:lang w:val="es-MX"/>
        </w:rPr>
        <w:t xml:space="preserve"> para un diseño limpio y responsivo.</w:t>
      </w:r>
    </w:p>
    <w:p w14:paraId="5E91854F" w14:textId="77777777" w:rsidR="00D22225" w:rsidRPr="00D22225" w:rsidRDefault="00D22225" w:rsidP="00D22225">
      <w:pPr>
        <w:numPr>
          <w:ilvl w:val="0"/>
          <w:numId w:val="53"/>
        </w:num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guarda localmente el </w:t>
      </w:r>
      <w:r w:rsidRPr="00D22225">
        <w:rPr>
          <w:b/>
          <w:bCs/>
          <w:lang w:val="es-MX"/>
        </w:rPr>
        <w:t>token JWT</w:t>
      </w:r>
      <w:r w:rsidRPr="00D22225">
        <w:rPr>
          <w:lang w:val="es-MX"/>
        </w:rPr>
        <w:t xml:space="preserve"> y el </w:t>
      </w:r>
      <w:r w:rsidRPr="00D22225">
        <w:rPr>
          <w:b/>
          <w:bCs/>
          <w:lang w:val="es-MX"/>
        </w:rPr>
        <w:t>rol del usuario</w:t>
      </w:r>
      <w:r w:rsidRPr="00D22225">
        <w:rPr>
          <w:lang w:val="es-MX"/>
        </w:rPr>
        <w:t>, y los usa para acceder a las rutas protegidas.</w:t>
      </w:r>
    </w:p>
    <w:p w14:paraId="0FB42296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5FCF61A9">
          <v:rect id="_x0000_i1117" style="width:0;height:1.5pt" o:hralign="center" o:hrstd="t" o:hr="t" fillcolor="#a0a0a0" stroked="f"/>
        </w:pict>
      </w:r>
    </w:p>
    <w:p w14:paraId="0C9F83C7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⚙️</w:t>
      </w:r>
      <w:r w:rsidRPr="00D22225">
        <w:rPr>
          <w:b/>
          <w:bCs/>
          <w:lang w:val="es-MX"/>
        </w:rPr>
        <w:t xml:space="preserve"> </w:t>
      </w:r>
      <w:proofErr w:type="spellStart"/>
      <w:r w:rsidRPr="00D22225">
        <w:rPr>
          <w:b/>
          <w:bCs/>
          <w:lang w:val="es-MX"/>
        </w:rPr>
        <w:t>Backend</w:t>
      </w:r>
      <w:proofErr w:type="spellEnd"/>
      <w:r w:rsidRPr="00D22225">
        <w:rPr>
          <w:b/>
          <w:bCs/>
          <w:lang w:val="es-MX"/>
        </w:rPr>
        <w:t xml:space="preserve"> (Servidor - </w:t>
      </w:r>
      <w:proofErr w:type="spellStart"/>
      <w:r w:rsidRPr="00D22225">
        <w:rPr>
          <w:b/>
          <w:bCs/>
          <w:lang w:val="es-MX"/>
        </w:rPr>
        <w:t>Flask</w:t>
      </w:r>
      <w:proofErr w:type="spellEnd"/>
      <w:r w:rsidRPr="00D22225">
        <w:rPr>
          <w:b/>
          <w:bCs/>
          <w:lang w:val="es-MX"/>
        </w:rPr>
        <w:t>)</w:t>
      </w:r>
    </w:p>
    <w:p w14:paraId="5E8F0E02" w14:textId="77777777" w:rsidR="00D22225" w:rsidRPr="00D22225" w:rsidRDefault="00D22225" w:rsidP="00D22225">
      <w:pPr>
        <w:numPr>
          <w:ilvl w:val="0"/>
          <w:numId w:val="54"/>
        </w:numPr>
        <w:rPr>
          <w:lang w:val="es-MX"/>
        </w:rPr>
      </w:pPr>
      <w:r w:rsidRPr="00D22225">
        <w:rPr>
          <w:lang w:val="es-MX"/>
        </w:rPr>
        <w:t xml:space="preserve">Desarrollado en </w:t>
      </w:r>
      <w:r w:rsidRPr="00D22225">
        <w:rPr>
          <w:b/>
          <w:bCs/>
          <w:lang w:val="es-MX"/>
        </w:rPr>
        <w:t xml:space="preserve">Python con </w:t>
      </w:r>
      <w:proofErr w:type="spellStart"/>
      <w:r w:rsidRPr="00D22225">
        <w:rPr>
          <w:b/>
          <w:bCs/>
          <w:lang w:val="es-MX"/>
        </w:rPr>
        <w:t>Flask</w:t>
      </w:r>
      <w:proofErr w:type="spellEnd"/>
      <w:r w:rsidRPr="00D22225">
        <w:rPr>
          <w:lang w:val="es-MX"/>
        </w:rPr>
        <w:t xml:space="preserve">, expone múltiples rutas mediante API </w:t>
      </w:r>
      <w:proofErr w:type="spellStart"/>
      <w:r w:rsidRPr="00D22225">
        <w:rPr>
          <w:lang w:val="es-MX"/>
        </w:rPr>
        <w:t>RESTful</w:t>
      </w:r>
      <w:proofErr w:type="spellEnd"/>
      <w:r w:rsidRPr="00D22225">
        <w:rPr>
          <w:lang w:val="es-MX"/>
        </w:rPr>
        <w:t>:</w:t>
      </w:r>
    </w:p>
    <w:p w14:paraId="31193CB7" w14:textId="77777777" w:rsidR="00D22225" w:rsidRPr="00D22225" w:rsidRDefault="00D22225" w:rsidP="00D22225">
      <w:pPr>
        <w:numPr>
          <w:ilvl w:val="1"/>
          <w:numId w:val="54"/>
        </w:numPr>
        <w:rPr>
          <w:lang w:val="es-MX"/>
        </w:rPr>
      </w:pPr>
      <w:r w:rsidRPr="00D22225">
        <w:rPr>
          <w:lang w:val="es-MX"/>
        </w:rPr>
        <w:t>/</w:t>
      </w:r>
      <w:proofErr w:type="spellStart"/>
      <w:r w:rsidRPr="00D22225">
        <w:rPr>
          <w:lang w:val="es-MX"/>
        </w:rPr>
        <w:t>login</w:t>
      </w:r>
      <w:proofErr w:type="spellEnd"/>
      <w:r w:rsidRPr="00D22225">
        <w:rPr>
          <w:lang w:val="es-MX"/>
        </w:rPr>
        <w:t xml:space="preserve"> para autenticación</w:t>
      </w:r>
    </w:p>
    <w:p w14:paraId="303B1817" w14:textId="77777777" w:rsidR="00D22225" w:rsidRPr="00D22225" w:rsidRDefault="00D22225" w:rsidP="00D22225">
      <w:pPr>
        <w:numPr>
          <w:ilvl w:val="1"/>
          <w:numId w:val="54"/>
        </w:numPr>
        <w:rPr>
          <w:lang w:val="es-MX"/>
        </w:rPr>
      </w:pPr>
      <w:r w:rsidRPr="00D22225">
        <w:rPr>
          <w:lang w:val="es-MX"/>
        </w:rPr>
        <w:t>/productos, /ventas, etc., para operaciones CRUD</w:t>
      </w:r>
    </w:p>
    <w:p w14:paraId="6617FB80" w14:textId="77777777" w:rsidR="00D22225" w:rsidRPr="00D22225" w:rsidRDefault="00D22225" w:rsidP="00D22225">
      <w:pPr>
        <w:numPr>
          <w:ilvl w:val="0"/>
          <w:numId w:val="54"/>
        </w:numPr>
        <w:rPr>
          <w:lang w:val="es-MX"/>
        </w:rPr>
      </w:pPr>
      <w:r w:rsidRPr="00D22225">
        <w:rPr>
          <w:lang w:val="es-MX"/>
        </w:rPr>
        <w:t xml:space="preserve">Utiliza </w:t>
      </w:r>
      <w:proofErr w:type="spellStart"/>
      <w:r w:rsidRPr="00D22225">
        <w:rPr>
          <w:lang w:val="es-MX"/>
        </w:rPr>
        <w:t>pyodbc</w:t>
      </w:r>
      <w:proofErr w:type="spellEnd"/>
      <w:r w:rsidRPr="00D22225">
        <w:rPr>
          <w:lang w:val="es-MX"/>
        </w:rPr>
        <w:t xml:space="preserve"> para comunicarse con la base de datos SQL Server.</w:t>
      </w:r>
    </w:p>
    <w:p w14:paraId="411852D7" w14:textId="77777777" w:rsidR="00D22225" w:rsidRPr="00D22225" w:rsidRDefault="00D22225" w:rsidP="00D22225">
      <w:pPr>
        <w:numPr>
          <w:ilvl w:val="0"/>
          <w:numId w:val="54"/>
        </w:numPr>
        <w:rPr>
          <w:lang w:val="es-MX"/>
        </w:rPr>
      </w:pPr>
      <w:r w:rsidRPr="00D22225">
        <w:rPr>
          <w:lang w:val="es-MX"/>
        </w:rPr>
        <w:t xml:space="preserve">Todas las rutas sensibles están protegidas mediante un </w:t>
      </w:r>
      <w:r w:rsidRPr="00D22225">
        <w:rPr>
          <w:b/>
          <w:bCs/>
          <w:lang w:val="es-MX"/>
        </w:rPr>
        <w:t>decorador @token_requerido</w:t>
      </w:r>
      <w:r w:rsidRPr="00D22225">
        <w:rPr>
          <w:lang w:val="es-MX"/>
        </w:rPr>
        <w:t xml:space="preserve">, que valida el JWT enviado desde 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>.</w:t>
      </w:r>
    </w:p>
    <w:p w14:paraId="5D2EC6D0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31E28A27">
          <v:rect id="_x0000_i1118" style="width:0;height:1.5pt" o:hralign="center" o:hrstd="t" o:hr="t" fillcolor="#a0a0a0" stroked="f"/>
        </w:pict>
      </w:r>
    </w:p>
    <w:p w14:paraId="668E090E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📡</w:t>
      </w:r>
      <w:r w:rsidRPr="00D22225">
        <w:rPr>
          <w:b/>
          <w:bCs/>
          <w:lang w:val="es-MX"/>
        </w:rPr>
        <w:t xml:space="preserve"> Comunicación API </w:t>
      </w:r>
      <w:proofErr w:type="spellStart"/>
      <w:r w:rsidRPr="00D22225">
        <w:rPr>
          <w:b/>
          <w:bCs/>
          <w:lang w:val="es-MX"/>
        </w:rPr>
        <w:t>RESTful</w:t>
      </w:r>
      <w:proofErr w:type="spellEnd"/>
    </w:p>
    <w:p w14:paraId="71FE42B6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se comunica con 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mediante </w:t>
      </w:r>
      <w:r w:rsidRPr="00D22225">
        <w:rPr>
          <w:b/>
          <w:bCs/>
          <w:lang w:val="es-MX"/>
        </w:rPr>
        <w:t>peticiones HTTP</w:t>
      </w:r>
      <w:r w:rsidRPr="00D22225">
        <w:rPr>
          <w:lang w:val="es-MX"/>
        </w:rPr>
        <w:t xml:space="preserve"> con </w:t>
      </w:r>
      <w:proofErr w:type="spellStart"/>
      <w:r w:rsidRPr="00D22225">
        <w:rPr>
          <w:lang w:val="es-MX"/>
        </w:rPr>
        <w:t>axios</w:t>
      </w:r>
      <w:proofErr w:type="spellEnd"/>
      <w:r w:rsidRPr="00D22225">
        <w:rPr>
          <w:lang w:val="es-MX"/>
        </w:rPr>
        <w:t xml:space="preserve">. Todas las solicitudes que acceden a datos sensibles envían el JWT en los </w:t>
      </w:r>
      <w:proofErr w:type="spellStart"/>
      <w:r w:rsidRPr="00D22225">
        <w:rPr>
          <w:lang w:val="es-MX"/>
        </w:rPr>
        <w:t>headers</w:t>
      </w:r>
      <w:proofErr w:type="spellEnd"/>
      <w:r w:rsidRPr="00D22225">
        <w:rPr>
          <w:lang w:val="es-MX"/>
        </w:rPr>
        <w:t>.</w:t>
      </w:r>
    </w:p>
    <w:p w14:paraId="0E25D360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5ADADA60">
          <v:rect id="_x0000_i1119" style="width:0;height:1.5pt" o:hralign="center" o:hrstd="t" o:hr="t" fillcolor="#a0a0a0" stroked="f"/>
        </w:pict>
      </w:r>
    </w:p>
    <w:p w14:paraId="5C2AB196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💾</w:t>
      </w:r>
      <w:r w:rsidRPr="00D22225">
        <w:rPr>
          <w:b/>
          <w:bCs/>
          <w:lang w:val="es-MX"/>
        </w:rPr>
        <w:t xml:space="preserve"> Base de Datos (SQL Server)</w:t>
      </w:r>
    </w:p>
    <w:p w14:paraId="6CEBABAB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La base de datos es </w:t>
      </w:r>
      <w:r w:rsidRPr="00D22225">
        <w:rPr>
          <w:b/>
          <w:bCs/>
          <w:lang w:val="es-MX"/>
        </w:rPr>
        <w:t>relacional</w:t>
      </w:r>
      <w:r w:rsidRPr="00D22225">
        <w:rPr>
          <w:lang w:val="es-MX"/>
        </w:rPr>
        <w:t xml:space="preserve">, diseñada con integridad referencial, relaciones bien normalizadas y seguridad. Se encuentra en un servidor central pero preparada para </w:t>
      </w:r>
      <w:r w:rsidRPr="00D22225">
        <w:rPr>
          <w:b/>
          <w:bCs/>
          <w:lang w:val="es-MX"/>
        </w:rPr>
        <w:t>replicarse</w:t>
      </w:r>
      <w:r w:rsidRPr="00D22225">
        <w:rPr>
          <w:lang w:val="es-MX"/>
        </w:rPr>
        <w:t xml:space="preserve"> hacia otros nodos distribuidos.</w:t>
      </w:r>
    </w:p>
    <w:p w14:paraId="2825B9B5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lastRenderedPageBreak/>
        <w:t>📌</w:t>
      </w:r>
      <w:r w:rsidRPr="00D22225">
        <w:rPr>
          <w:b/>
          <w:bCs/>
          <w:lang w:val="es-MX"/>
        </w:rPr>
        <w:t xml:space="preserve"> Estructura:</w:t>
      </w:r>
    </w:p>
    <w:p w14:paraId="4A520E86" w14:textId="77777777" w:rsidR="00D22225" w:rsidRPr="00D22225" w:rsidRDefault="00D22225" w:rsidP="00D22225">
      <w:pPr>
        <w:numPr>
          <w:ilvl w:val="0"/>
          <w:numId w:val="55"/>
        </w:numPr>
        <w:rPr>
          <w:lang w:val="es-MX"/>
        </w:rPr>
      </w:pPr>
      <w:r w:rsidRPr="00D22225">
        <w:rPr>
          <w:lang w:val="es-MX"/>
        </w:rPr>
        <w:t>Relaciones Uno a Muchos:</w:t>
      </w:r>
    </w:p>
    <w:p w14:paraId="4904063E" w14:textId="77777777" w:rsidR="00D22225" w:rsidRPr="00D22225" w:rsidRDefault="00D22225" w:rsidP="00D22225">
      <w:pPr>
        <w:numPr>
          <w:ilvl w:val="1"/>
          <w:numId w:val="55"/>
        </w:numPr>
        <w:rPr>
          <w:lang w:val="es-MX"/>
        </w:rPr>
      </w:pPr>
      <w:r w:rsidRPr="00D22225">
        <w:rPr>
          <w:lang w:val="es-MX"/>
        </w:rPr>
        <w:t>Un proveedor puede tener muchos productos</w:t>
      </w:r>
    </w:p>
    <w:p w14:paraId="3A705104" w14:textId="77777777" w:rsidR="00D22225" w:rsidRPr="00D22225" w:rsidRDefault="00D22225" w:rsidP="00D22225">
      <w:pPr>
        <w:numPr>
          <w:ilvl w:val="1"/>
          <w:numId w:val="55"/>
        </w:numPr>
        <w:rPr>
          <w:lang w:val="es-MX"/>
        </w:rPr>
      </w:pPr>
      <w:r w:rsidRPr="00D22225">
        <w:rPr>
          <w:lang w:val="es-MX"/>
        </w:rPr>
        <w:t>Un cliente puede realizar muchas compras</w:t>
      </w:r>
    </w:p>
    <w:p w14:paraId="01E0CDCA" w14:textId="77777777" w:rsidR="00D22225" w:rsidRPr="00D22225" w:rsidRDefault="00D22225" w:rsidP="00D22225">
      <w:pPr>
        <w:numPr>
          <w:ilvl w:val="0"/>
          <w:numId w:val="55"/>
        </w:numPr>
        <w:rPr>
          <w:lang w:val="es-MX"/>
        </w:rPr>
      </w:pPr>
      <w:r w:rsidRPr="00D22225">
        <w:rPr>
          <w:lang w:val="es-MX"/>
        </w:rPr>
        <w:t>Relaciones Muchos a Muchos:</w:t>
      </w:r>
    </w:p>
    <w:p w14:paraId="28436EDD" w14:textId="77777777" w:rsidR="00D22225" w:rsidRPr="00D22225" w:rsidRDefault="00D22225" w:rsidP="00D22225">
      <w:pPr>
        <w:numPr>
          <w:ilvl w:val="1"/>
          <w:numId w:val="55"/>
        </w:numPr>
        <w:rPr>
          <w:lang w:val="es-MX"/>
        </w:rPr>
      </w:pPr>
      <w:r w:rsidRPr="00D22225">
        <w:rPr>
          <w:lang w:val="es-MX"/>
        </w:rPr>
        <w:t>Una venta tiene muchos productos (usando Detalle de Venta)</w:t>
      </w:r>
    </w:p>
    <w:p w14:paraId="3E00DBC5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🛠️</w:t>
      </w:r>
      <w:r w:rsidRPr="00D22225">
        <w:rPr>
          <w:b/>
          <w:bCs/>
          <w:lang w:val="es-MX"/>
        </w:rPr>
        <w:t xml:space="preserve"> Características de SQL Server usadas:</w:t>
      </w:r>
    </w:p>
    <w:p w14:paraId="41FBE9FC" w14:textId="77777777" w:rsidR="00D22225" w:rsidRPr="00D22225" w:rsidRDefault="00D22225" w:rsidP="00D22225">
      <w:pPr>
        <w:numPr>
          <w:ilvl w:val="0"/>
          <w:numId w:val="56"/>
        </w:numPr>
        <w:rPr>
          <w:lang w:val="es-MX"/>
        </w:rPr>
      </w:pPr>
      <w:r w:rsidRPr="00D22225">
        <w:rPr>
          <w:b/>
          <w:bCs/>
          <w:lang w:val="es-MX"/>
        </w:rPr>
        <w:t>Índices</w:t>
      </w:r>
      <w:r w:rsidRPr="00D22225">
        <w:rPr>
          <w:lang w:val="es-MX"/>
        </w:rPr>
        <w:t>: en claves primarias y campos de búsqueda.</w:t>
      </w:r>
    </w:p>
    <w:p w14:paraId="784C4515" w14:textId="77777777" w:rsidR="00D22225" w:rsidRPr="00D22225" w:rsidRDefault="00D22225" w:rsidP="00D22225">
      <w:pPr>
        <w:numPr>
          <w:ilvl w:val="0"/>
          <w:numId w:val="56"/>
        </w:numPr>
        <w:rPr>
          <w:lang w:val="es-MX"/>
        </w:rPr>
      </w:pPr>
      <w:r w:rsidRPr="00D22225">
        <w:rPr>
          <w:b/>
          <w:bCs/>
          <w:lang w:val="es-MX"/>
        </w:rPr>
        <w:t>Consultas optimizadas</w:t>
      </w:r>
      <w:r w:rsidRPr="00D22225">
        <w:rPr>
          <w:lang w:val="es-MX"/>
        </w:rPr>
        <w:t xml:space="preserve">: con alias, </w:t>
      </w:r>
      <w:proofErr w:type="spellStart"/>
      <w:r w:rsidRPr="00D22225">
        <w:rPr>
          <w:lang w:val="es-MX"/>
        </w:rPr>
        <w:t>joins</w:t>
      </w:r>
      <w:proofErr w:type="spellEnd"/>
      <w:r w:rsidRPr="00D22225">
        <w:rPr>
          <w:lang w:val="es-MX"/>
        </w:rPr>
        <w:t xml:space="preserve"> y parámetros seguros.</w:t>
      </w:r>
    </w:p>
    <w:p w14:paraId="21031CFC" w14:textId="77777777" w:rsidR="00D22225" w:rsidRPr="00D22225" w:rsidRDefault="00D22225" w:rsidP="00D22225">
      <w:pPr>
        <w:numPr>
          <w:ilvl w:val="0"/>
          <w:numId w:val="56"/>
        </w:numPr>
        <w:rPr>
          <w:lang w:val="es-MX"/>
        </w:rPr>
      </w:pPr>
      <w:proofErr w:type="spellStart"/>
      <w:r w:rsidRPr="00D22225">
        <w:rPr>
          <w:b/>
          <w:bCs/>
          <w:lang w:val="es-MX"/>
        </w:rPr>
        <w:t>Triggers</w:t>
      </w:r>
      <w:proofErr w:type="spellEnd"/>
      <w:r w:rsidRPr="00D22225">
        <w:rPr>
          <w:b/>
          <w:bCs/>
          <w:lang w:val="es-MX"/>
        </w:rPr>
        <w:t xml:space="preserve"> (planeado)</w:t>
      </w:r>
      <w:r w:rsidRPr="00D22225">
        <w:rPr>
          <w:lang w:val="es-MX"/>
        </w:rPr>
        <w:t>: para manejo de inventario automático.</w:t>
      </w:r>
    </w:p>
    <w:p w14:paraId="0F7BA7D2" w14:textId="77777777" w:rsidR="00D22225" w:rsidRPr="00D22225" w:rsidRDefault="00D22225" w:rsidP="00D22225">
      <w:pPr>
        <w:numPr>
          <w:ilvl w:val="0"/>
          <w:numId w:val="56"/>
        </w:numPr>
        <w:rPr>
          <w:lang w:val="es-MX"/>
        </w:rPr>
      </w:pPr>
      <w:r w:rsidRPr="00D22225">
        <w:rPr>
          <w:b/>
          <w:bCs/>
          <w:lang w:val="es-MX"/>
        </w:rPr>
        <w:t>Vistas (planeado)</w:t>
      </w:r>
      <w:r w:rsidRPr="00D22225">
        <w:rPr>
          <w:lang w:val="es-MX"/>
        </w:rPr>
        <w:t>: para estadísticas rápidas de productos o ventas.</w:t>
      </w:r>
    </w:p>
    <w:p w14:paraId="15E1E694" w14:textId="77777777" w:rsidR="00D22225" w:rsidRPr="00D22225" w:rsidRDefault="00D22225" w:rsidP="00D22225">
      <w:pPr>
        <w:numPr>
          <w:ilvl w:val="0"/>
          <w:numId w:val="56"/>
        </w:numPr>
        <w:rPr>
          <w:lang w:val="es-MX"/>
        </w:rPr>
      </w:pPr>
      <w:r w:rsidRPr="00D22225">
        <w:rPr>
          <w:b/>
          <w:bCs/>
          <w:lang w:val="es-MX"/>
        </w:rPr>
        <w:t>Bitácora</w:t>
      </w:r>
      <w:r w:rsidRPr="00D22225">
        <w:rPr>
          <w:lang w:val="es-MX"/>
        </w:rPr>
        <w:t>: registro de acciones por usuario.</w:t>
      </w:r>
    </w:p>
    <w:p w14:paraId="16577397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18F87769">
          <v:rect id="_x0000_i1120" style="width:0;height:1.5pt" o:hralign="center" o:hrstd="t" o:hr="t" fillcolor="#a0a0a0" stroked="f"/>
        </w:pict>
      </w:r>
    </w:p>
    <w:p w14:paraId="33FA27B2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🔄</w:t>
      </w:r>
      <w:r w:rsidRPr="00D22225">
        <w:rPr>
          <w:b/>
          <w:bCs/>
          <w:lang w:val="es-MX"/>
        </w:rPr>
        <w:t xml:space="preserve"> Sincronización y Escalabilidad</w:t>
      </w:r>
    </w:p>
    <w:p w14:paraId="1ED1A837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>El sistema fue concebido con la idea de escalar a varias tiendas o sucursales:</w:t>
      </w:r>
    </w:p>
    <w:p w14:paraId="6C2F0392" w14:textId="77777777" w:rsidR="00D22225" w:rsidRPr="00D22225" w:rsidRDefault="00D22225" w:rsidP="00D22225">
      <w:pPr>
        <w:numPr>
          <w:ilvl w:val="0"/>
          <w:numId w:val="57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🏪</w:t>
      </w:r>
      <w:r w:rsidRPr="00D22225">
        <w:rPr>
          <w:lang w:val="es-MX"/>
        </w:rPr>
        <w:t xml:space="preserve"> Cada sucursal podría tener su propia base de datos local con ventas, inventario y empleados.</w:t>
      </w:r>
    </w:p>
    <w:p w14:paraId="62A8DDB7" w14:textId="77777777" w:rsidR="00D22225" w:rsidRPr="00D22225" w:rsidRDefault="00D22225" w:rsidP="00D22225">
      <w:pPr>
        <w:numPr>
          <w:ilvl w:val="0"/>
          <w:numId w:val="57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🧠</w:t>
      </w:r>
      <w:r w:rsidRPr="00D22225">
        <w:rPr>
          <w:lang w:val="es-MX"/>
        </w:rPr>
        <w:t xml:space="preserve"> La base de datos central (productos, proveedores) se sincroniza periódicamente mediante </w:t>
      </w:r>
      <w:r w:rsidRPr="00D22225">
        <w:rPr>
          <w:b/>
          <w:bCs/>
          <w:lang w:val="es-MX"/>
        </w:rPr>
        <w:t>replicación</w:t>
      </w:r>
      <w:r w:rsidRPr="00D22225">
        <w:rPr>
          <w:lang w:val="es-MX"/>
        </w:rPr>
        <w:t xml:space="preserve"> o consultas programadas.</w:t>
      </w:r>
    </w:p>
    <w:p w14:paraId="034EA20E" w14:textId="77777777" w:rsidR="00D22225" w:rsidRPr="00D22225" w:rsidRDefault="00D22225" w:rsidP="00D22225">
      <w:pPr>
        <w:numPr>
          <w:ilvl w:val="0"/>
          <w:numId w:val="57"/>
        </w:num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🛠️</w:t>
      </w:r>
      <w:r w:rsidRPr="00D22225">
        <w:rPr>
          <w:lang w:val="es-MX"/>
        </w:rPr>
        <w:t xml:space="preserve"> Este enfoque de base de datos distribuida permite tener un sistema </w:t>
      </w:r>
      <w:r w:rsidRPr="00D22225">
        <w:rPr>
          <w:b/>
          <w:bCs/>
          <w:lang w:val="es-MX"/>
        </w:rPr>
        <w:t>tolerante a fallos</w:t>
      </w:r>
      <w:r w:rsidRPr="00D22225">
        <w:rPr>
          <w:lang w:val="es-MX"/>
        </w:rPr>
        <w:t xml:space="preserve">, donde cada punto puede seguir </w:t>
      </w:r>
      <w:proofErr w:type="gramStart"/>
      <w:r w:rsidRPr="00D22225">
        <w:rPr>
          <w:lang w:val="es-MX"/>
        </w:rPr>
        <w:t>operando</w:t>
      </w:r>
      <w:proofErr w:type="gramEnd"/>
      <w:r w:rsidRPr="00D22225">
        <w:rPr>
          <w:lang w:val="es-MX"/>
        </w:rPr>
        <w:t xml:space="preserve"> aunque se desconecte temporalmente.</w:t>
      </w:r>
    </w:p>
    <w:p w14:paraId="7AABAE20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0F09A527">
          <v:rect id="_x0000_i1121" style="width:0;height:1.5pt" o:hralign="center" o:hrstd="t" o:hr="t" fillcolor="#a0a0a0" stroked="f"/>
        </w:pict>
      </w:r>
    </w:p>
    <w:p w14:paraId="274406ED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🧠</w:t>
      </w:r>
      <w:r w:rsidRPr="00D22225">
        <w:rPr>
          <w:b/>
          <w:bCs/>
          <w:lang w:val="es-MX"/>
        </w:rPr>
        <w:t xml:space="preserve"> Optimización del Rendimiento</w:t>
      </w:r>
    </w:p>
    <w:p w14:paraId="77CA81E5" w14:textId="77777777" w:rsidR="00D22225" w:rsidRPr="00D22225" w:rsidRDefault="00D22225" w:rsidP="00D22225">
      <w:pPr>
        <w:numPr>
          <w:ilvl w:val="0"/>
          <w:numId w:val="58"/>
        </w:numPr>
        <w:rPr>
          <w:lang w:val="es-MX"/>
        </w:rPr>
      </w:pPr>
      <w:r w:rsidRPr="00D22225">
        <w:rPr>
          <w:lang w:val="es-MX"/>
        </w:rPr>
        <w:t xml:space="preserve">Uso de </w:t>
      </w:r>
      <w:r w:rsidRPr="00D22225">
        <w:rPr>
          <w:b/>
          <w:bCs/>
          <w:lang w:val="es-MX"/>
        </w:rPr>
        <w:t>paginación</w:t>
      </w:r>
      <w:r w:rsidRPr="00D22225">
        <w:rPr>
          <w:lang w:val="es-MX"/>
        </w:rPr>
        <w:t xml:space="preserve"> (planeado) en listados grandes.</w:t>
      </w:r>
    </w:p>
    <w:p w14:paraId="2EE61931" w14:textId="77777777" w:rsidR="00D22225" w:rsidRPr="00D22225" w:rsidRDefault="00D22225" w:rsidP="00D22225">
      <w:pPr>
        <w:numPr>
          <w:ilvl w:val="0"/>
          <w:numId w:val="58"/>
        </w:numPr>
        <w:rPr>
          <w:lang w:val="es-MX"/>
        </w:rPr>
      </w:pPr>
      <w:r w:rsidRPr="00D22225">
        <w:rPr>
          <w:lang w:val="es-MX"/>
        </w:rPr>
        <w:t>Consultas SQL bien definidas, sin subconsultas innecesarias.</w:t>
      </w:r>
    </w:p>
    <w:p w14:paraId="4C612EF6" w14:textId="77777777" w:rsidR="00D22225" w:rsidRPr="00D22225" w:rsidRDefault="00D22225" w:rsidP="00D22225">
      <w:pPr>
        <w:numPr>
          <w:ilvl w:val="0"/>
          <w:numId w:val="58"/>
        </w:numPr>
        <w:rPr>
          <w:lang w:val="es-MX"/>
        </w:rPr>
      </w:pPr>
      <w:r w:rsidRPr="00D22225">
        <w:rPr>
          <w:lang w:val="es-MX"/>
        </w:rPr>
        <w:t>Uso de LIMIT, JOIN y alias para claridad.</w:t>
      </w:r>
    </w:p>
    <w:p w14:paraId="47537C1E" w14:textId="77777777" w:rsidR="00D22225" w:rsidRPr="00D22225" w:rsidRDefault="00D22225" w:rsidP="00D22225">
      <w:pPr>
        <w:numPr>
          <w:ilvl w:val="0"/>
          <w:numId w:val="58"/>
        </w:numPr>
        <w:rPr>
          <w:lang w:val="es-MX"/>
        </w:rPr>
      </w:pPr>
      <w:r w:rsidRPr="00D22225">
        <w:rPr>
          <w:lang w:val="es-MX"/>
        </w:rPr>
        <w:lastRenderedPageBreak/>
        <w:t>Conexiones reutilizables y cerradas correctamente (</w:t>
      </w:r>
      <w:proofErr w:type="spellStart"/>
      <w:proofErr w:type="gramStart"/>
      <w:r w:rsidRPr="00D22225">
        <w:rPr>
          <w:lang w:val="es-MX"/>
        </w:rPr>
        <w:t>conn.close</w:t>
      </w:r>
      <w:proofErr w:type="spellEnd"/>
      <w:proofErr w:type="gramEnd"/>
      <w:r w:rsidRPr="00D22225">
        <w:rPr>
          <w:lang w:val="es-MX"/>
        </w:rPr>
        <w:t>()).</w:t>
      </w:r>
    </w:p>
    <w:p w14:paraId="68CD6230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001190E1">
          <v:rect id="_x0000_i1122" style="width:0;height:1.5pt" o:hralign="center" o:hrstd="t" o:hr="t" fillcolor="#a0a0a0" stroked="f"/>
        </w:pict>
      </w:r>
    </w:p>
    <w:p w14:paraId="2A3CBCBB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🧪</w:t>
      </w:r>
      <w:r w:rsidRPr="00D22225">
        <w:rPr>
          <w:b/>
          <w:bCs/>
          <w:lang w:val="es-MX"/>
        </w:rPr>
        <w:t xml:space="preserve"> Validación de Datos y Seguridad</w:t>
      </w:r>
    </w:p>
    <w:p w14:paraId="77211DFC" w14:textId="77777777" w:rsidR="00D22225" w:rsidRPr="00D22225" w:rsidRDefault="00D22225" w:rsidP="00D22225">
      <w:pPr>
        <w:numPr>
          <w:ilvl w:val="0"/>
          <w:numId w:val="59"/>
        </w:numPr>
        <w:rPr>
          <w:lang w:val="es-MX"/>
        </w:rPr>
      </w:pPr>
      <w:r w:rsidRPr="00D22225">
        <w:rPr>
          <w:lang w:val="es-MX"/>
        </w:rPr>
        <w:t>Todos los formularios validan campos antes de enviar datos.</w:t>
      </w:r>
    </w:p>
    <w:p w14:paraId="4C883466" w14:textId="77777777" w:rsidR="00D22225" w:rsidRPr="00D22225" w:rsidRDefault="00D22225" w:rsidP="00D22225">
      <w:pPr>
        <w:numPr>
          <w:ilvl w:val="0"/>
          <w:numId w:val="59"/>
        </w:numPr>
        <w:rPr>
          <w:lang w:val="es-MX"/>
        </w:rPr>
      </w:pPr>
      <w:r w:rsidRPr="00D22225">
        <w:rPr>
          <w:lang w:val="es-MX"/>
        </w:rPr>
        <w:t xml:space="preserve">En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>, se valida tipo de dato, existencia de valores nulos y se controla el acceso con roles.</w:t>
      </w:r>
    </w:p>
    <w:p w14:paraId="204EFD9B" w14:textId="77777777" w:rsidR="00D22225" w:rsidRPr="00D22225" w:rsidRDefault="00D22225" w:rsidP="00D22225">
      <w:pPr>
        <w:numPr>
          <w:ilvl w:val="0"/>
          <w:numId w:val="59"/>
        </w:numPr>
        <w:rPr>
          <w:lang w:val="es-MX"/>
        </w:rPr>
      </w:pPr>
      <w:r w:rsidRPr="00D22225">
        <w:rPr>
          <w:lang w:val="es-MX"/>
        </w:rPr>
        <w:t>Se protege contra:</w:t>
      </w:r>
    </w:p>
    <w:p w14:paraId="1163E0E7" w14:textId="77777777" w:rsidR="00D22225" w:rsidRPr="00D22225" w:rsidRDefault="00D22225" w:rsidP="00D22225">
      <w:pPr>
        <w:numPr>
          <w:ilvl w:val="1"/>
          <w:numId w:val="59"/>
        </w:numPr>
        <w:rPr>
          <w:lang w:val="es-MX"/>
        </w:rPr>
      </w:pPr>
      <w:r w:rsidRPr="00D22225">
        <w:rPr>
          <w:lang w:val="es-MX"/>
        </w:rPr>
        <w:t>Inyecciones SQL (</w:t>
      </w:r>
      <w:proofErr w:type="gramStart"/>
      <w:r w:rsidRPr="00D22225">
        <w:rPr>
          <w:lang w:val="es-MX"/>
        </w:rPr>
        <w:t>usando ?</w:t>
      </w:r>
      <w:proofErr w:type="gramEnd"/>
      <w:r w:rsidRPr="00D22225">
        <w:rPr>
          <w:lang w:val="es-MX"/>
        </w:rPr>
        <w:t xml:space="preserve"> en consultas parametrizadas).</w:t>
      </w:r>
    </w:p>
    <w:p w14:paraId="3FB7BD3C" w14:textId="77777777" w:rsidR="00D22225" w:rsidRPr="00D22225" w:rsidRDefault="00D22225" w:rsidP="00D22225">
      <w:pPr>
        <w:numPr>
          <w:ilvl w:val="1"/>
          <w:numId w:val="59"/>
        </w:numPr>
        <w:rPr>
          <w:lang w:val="es-MX"/>
        </w:rPr>
      </w:pPr>
      <w:r w:rsidRPr="00D22225">
        <w:rPr>
          <w:lang w:val="es-MX"/>
        </w:rPr>
        <w:t>XSS y manipulación del token.</w:t>
      </w:r>
    </w:p>
    <w:p w14:paraId="5907545F" w14:textId="77777777" w:rsidR="0056231F" w:rsidRPr="0056231F" w:rsidRDefault="0056231F" w:rsidP="0056231F">
      <w:pPr>
        <w:rPr>
          <w:lang w:val="es-MX"/>
        </w:rPr>
      </w:pPr>
      <w:r w:rsidRPr="0056231F">
        <w:rPr>
          <w:lang w:val="es-MX"/>
        </w:rPr>
        <w:pict w14:anchorId="4D2C8663">
          <v:rect id="_x0000_i1072" style="width:0;height:1.5pt" o:hralign="center" o:hrstd="t" o:hr="t" fillcolor="#a0a0a0" stroked="f"/>
        </w:pict>
      </w:r>
    </w:p>
    <w:p w14:paraId="4E8F33E3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🔐</w:t>
      </w:r>
      <w:r w:rsidRPr="00D22225">
        <w:rPr>
          <w:b/>
          <w:bCs/>
          <w:lang w:val="es-MX"/>
        </w:rPr>
        <w:t xml:space="preserve"> 7. Seguridad del Sistema</w:t>
      </w:r>
    </w:p>
    <w:p w14:paraId="66C669F3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La seguridad es un componente </w:t>
      </w:r>
      <w:r w:rsidRPr="00D22225">
        <w:rPr>
          <w:b/>
          <w:bCs/>
          <w:lang w:val="es-MX"/>
        </w:rPr>
        <w:t>fundamental</w:t>
      </w:r>
      <w:r w:rsidRPr="00D22225">
        <w:rPr>
          <w:lang w:val="es-MX"/>
        </w:rPr>
        <w:t xml:space="preserve"> en el diseño de “La Tiendita”, ya que se maneja información sensible como ventas, productos, usuarios y contraseñas. El sistema implementa </w:t>
      </w:r>
      <w:r w:rsidRPr="00D22225">
        <w:rPr>
          <w:b/>
          <w:bCs/>
          <w:lang w:val="es-MX"/>
        </w:rPr>
        <w:t>múltiples capas de seguridad</w:t>
      </w:r>
      <w:r w:rsidRPr="00D22225">
        <w:rPr>
          <w:lang w:val="es-MX"/>
        </w:rPr>
        <w:t xml:space="preserve"> tanto en 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como en 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para garantizar confidencialidad, integridad y disponibilidad de los datos.</w:t>
      </w:r>
    </w:p>
    <w:p w14:paraId="64DB6AFD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6383AC77">
          <v:rect id="_x0000_i1131" style="width:0;height:1.5pt" o:hralign="center" o:hrstd="t" o:hr="t" fillcolor="#a0a0a0" stroked="f"/>
        </w:pict>
      </w:r>
    </w:p>
    <w:p w14:paraId="50A45256" w14:textId="32B7FAEA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b/>
          <w:bCs/>
          <w:lang w:val="es-MX"/>
        </w:rPr>
        <w:t>Autenticación con JWT (JSON Web Tokens)</w:t>
      </w:r>
    </w:p>
    <w:p w14:paraId="4AF792B2" w14:textId="77777777" w:rsidR="00D22225" w:rsidRPr="00D22225" w:rsidRDefault="00D22225" w:rsidP="00D22225">
      <w:pPr>
        <w:numPr>
          <w:ilvl w:val="0"/>
          <w:numId w:val="60"/>
        </w:numPr>
        <w:rPr>
          <w:lang w:val="es-MX"/>
        </w:rPr>
      </w:pPr>
      <w:r w:rsidRPr="00D22225">
        <w:rPr>
          <w:lang w:val="es-MX"/>
        </w:rPr>
        <w:t xml:space="preserve">Al iniciar sesión, 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genera un token JWT con datos cifrados del usuario (nombre, rol, ID).</w:t>
      </w:r>
    </w:p>
    <w:p w14:paraId="16C38E42" w14:textId="77777777" w:rsidR="00D22225" w:rsidRPr="00D22225" w:rsidRDefault="00D22225" w:rsidP="00D22225">
      <w:pPr>
        <w:numPr>
          <w:ilvl w:val="0"/>
          <w:numId w:val="60"/>
        </w:numPr>
        <w:rPr>
          <w:lang w:val="es-MX"/>
        </w:rPr>
      </w:pPr>
      <w:r w:rsidRPr="00D22225">
        <w:rPr>
          <w:lang w:val="es-MX"/>
        </w:rPr>
        <w:t xml:space="preserve">Este token es enviado al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, que lo almacena localmente (en </w:t>
      </w:r>
      <w:proofErr w:type="spellStart"/>
      <w:r w:rsidRPr="00D22225">
        <w:rPr>
          <w:lang w:val="es-MX"/>
        </w:rPr>
        <w:t>localStorage</w:t>
      </w:r>
      <w:proofErr w:type="spellEnd"/>
      <w:r w:rsidRPr="00D22225">
        <w:rPr>
          <w:lang w:val="es-MX"/>
        </w:rPr>
        <w:t>).</w:t>
      </w:r>
    </w:p>
    <w:p w14:paraId="67353A6A" w14:textId="5EBB1AA3" w:rsidR="00D22225" w:rsidRPr="00D22225" w:rsidRDefault="00D22225" w:rsidP="00D22225">
      <w:pPr>
        <w:numPr>
          <w:ilvl w:val="0"/>
          <w:numId w:val="60"/>
        </w:numPr>
        <w:rPr>
          <w:lang w:val="es-MX"/>
        </w:rPr>
      </w:pPr>
      <w:r w:rsidRPr="00D22225">
        <w:rPr>
          <w:lang w:val="es-MX"/>
        </w:rPr>
        <w:t xml:space="preserve">Cada petición protegida incluye el token en los </w:t>
      </w:r>
      <w:proofErr w:type="spellStart"/>
      <w:r w:rsidRPr="00D22225">
        <w:rPr>
          <w:lang w:val="es-MX"/>
        </w:rPr>
        <w:t>headers</w:t>
      </w:r>
      <w:proofErr w:type="spellEnd"/>
      <w:r w:rsidRPr="00D22225">
        <w:rPr>
          <w:lang w:val="es-MX"/>
        </w:rPr>
        <w:t>:</w:t>
      </w:r>
    </w:p>
    <w:p w14:paraId="0B39AEE1" w14:textId="77777777" w:rsidR="00D22225" w:rsidRPr="00D22225" w:rsidRDefault="00D22225" w:rsidP="00D22225">
      <w:pPr>
        <w:numPr>
          <w:ilvl w:val="0"/>
          <w:numId w:val="61"/>
        </w:numPr>
        <w:rPr>
          <w:lang w:val="es-MX"/>
        </w:rPr>
      </w:pPr>
      <w:r w:rsidRPr="00D22225">
        <w:rPr>
          <w:lang w:val="es-MX"/>
        </w:rPr>
        <w:t xml:space="preserve">En 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, se usa un </w:t>
      </w:r>
      <w:r w:rsidRPr="00D22225">
        <w:rPr>
          <w:b/>
          <w:bCs/>
          <w:lang w:val="es-MX"/>
        </w:rPr>
        <w:t>decorador personalizado @token_requerido</w:t>
      </w:r>
      <w:r w:rsidRPr="00D22225">
        <w:rPr>
          <w:lang w:val="es-MX"/>
        </w:rPr>
        <w:t xml:space="preserve"> que:</w:t>
      </w:r>
    </w:p>
    <w:p w14:paraId="3EF698AC" w14:textId="77777777" w:rsidR="00D22225" w:rsidRPr="00D22225" w:rsidRDefault="00D22225" w:rsidP="00D22225">
      <w:pPr>
        <w:numPr>
          <w:ilvl w:val="1"/>
          <w:numId w:val="61"/>
        </w:numPr>
        <w:rPr>
          <w:lang w:val="es-MX"/>
        </w:rPr>
      </w:pPr>
      <w:r w:rsidRPr="00D22225">
        <w:rPr>
          <w:lang w:val="es-MX"/>
        </w:rPr>
        <w:t xml:space="preserve">Extrae el token del </w:t>
      </w:r>
      <w:proofErr w:type="spellStart"/>
      <w:r w:rsidRPr="00D22225">
        <w:rPr>
          <w:lang w:val="es-MX"/>
        </w:rPr>
        <w:t>header</w:t>
      </w:r>
      <w:proofErr w:type="spellEnd"/>
      <w:r w:rsidRPr="00D22225">
        <w:rPr>
          <w:lang w:val="es-MX"/>
        </w:rPr>
        <w:t>.</w:t>
      </w:r>
    </w:p>
    <w:p w14:paraId="154BDB66" w14:textId="77777777" w:rsidR="00D22225" w:rsidRPr="00D22225" w:rsidRDefault="00D22225" w:rsidP="00D22225">
      <w:pPr>
        <w:numPr>
          <w:ilvl w:val="1"/>
          <w:numId w:val="61"/>
        </w:numPr>
        <w:rPr>
          <w:lang w:val="es-MX"/>
        </w:rPr>
      </w:pPr>
      <w:r w:rsidRPr="00D22225">
        <w:rPr>
          <w:lang w:val="es-MX"/>
        </w:rPr>
        <w:t>Lo decodifica con la clave secreta.</w:t>
      </w:r>
    </w:p>
    <w:p w14:paraId="1A2C9486" w14:textId="77777777" w:rsidR="00D22225" w:rsidRPr="00D22225" w:rsidRDefault="00D22225" w:rsidP="00D22225">
      <w:pPr>
        <w:numPr>
          <w:ilvl w:val="1"/>
          <w:numId w:val="61"/>
        </w:numPr>
        <w:rPr>
          <w:lang w:val="es-MX"/>
        </w:rPr>
      </w:pPr>
      <w:r w:rsidRPr="00D22225">
        <w:rPr>
          <w:lang w:val="es-MX"/>
        </w:rPr>
        <w:t>Rechaza peticiones inválidas, manipuladas o expiradas.</w:t>
      </w:r>
    </w:p>
    <w:p w14:paraId="3B4AA28F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✅</w:t>
      </w:r>
      <w:r w:rsidRPr="00D22225">
        <w:rPr>
          <w:lang w:val="es-MX"/>
        </w:rPr>
        <w:t xml:space="preserve"> Esto garantiza que </w:t>
      </w:r>
      <w:r w:rsidRPr="00D22225">
        <w:rPr>
          <w:b/>
          <w:bCs/>
          <w:lang w:val="es-MX"/>
        </w:rPr>
        <w:t>solo usuarios autenticados puedan acceder</w:t>
      </w:r>
      <w:r w:rsidRPr="00D22225">
        <w:rPr>
          <w:lang w:val="es-MX"/>
        </w:rPr>
        <w:t xml:space="preserve"> a rutas como /productos, /ventas, etc.</w:t>
      </w:r>
    </w:p>
    <w:p w14:paraId="394B2589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4D7C38B5">
          <v:rect id="_x0000_i1132" style="width:0;height:1.5pt" o:hralign="center" o:hrstd="t" o:hr="t" fillcolor="#a0a0a0" stroked="f"/>
        </w:pict>
      </w:r>
    </w:p>
    <w:p w14:paraId="12EBCD97" w14:textId="364BC943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b/>
          <w:bCs/>
          <w:lang w:val="es-MX"/>
        </w:rPr>
        <w:lastRenderedPageBreak/>
        <w:t>Autorización por Roles</w:t>
      </w:r>
    </w:p>
    <w:p w14:paraId="7B3AE501" w14:textId="77777777" w:rsidR="00D22225" w:rsidRPr="00D22225" w:rsidRDefault="00D22225" w:rsidP="00D22225">
      <w:pPr>
        <w:numPr>
          <w:ilvl w:val="0"/>
          <w:numId w:val="62"/>
        </w:numPr>
        <w:rPr>
          <w:lang w:val="es-MX"/>
        </w:rPr>
      </w:pPr>
      <w:r w:rsidRPr="00D22225">
        <w:rPr>
          <w:lang w:val="es-MX"/>
        </w:rPr>
        <w:t xml:space="preserve">Los usuarios se autentican con rol: </w:t>
      </w:r>
      <w:proofErr w:type="spellStart"/>
      <w:r w:rsidRPr="00D22225">
        <w:rPr>
          <w:lang w:val="es-MX"/>
        </w:rPr>
        <w:t>admin</w:t>
      </w:r>
      <w:proofErr w:type="spellEnd"/>
      <w:r w:rsidRPr="00D22225">
        <w:rPr>
          <w:lang w:val="es-MX"/>
        </w:rPr>
        <w:t xml:space="preserve"> o cajero.</w:t>
      </w:r>
    </w:p>
    <w:p w14:paraId="1D705EB0" w14:textId="77777777" w:rsidR="00D22225" w:rsidRPr="00D22225" w:rsidRDefault="00D22225" w:rsidP="00D22225">
      <w:pPr>
        <w:numPr>
          <w:ilvl w:val="0"/>
          <w:numId w:val="62"/>
        </w:num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redirige automáticamente al </w:t>
      </w:r>
      <w:proofErr w:type="spellStart"/>
      <w:r w:rsidRPr="00D22225">
        <w:rPr>
          <w:lang w:val="es-MX"/>
        </w:rPr>
        <w:t>dashboard</w:t>
      </w:r>
      <w:proofErr w:type="spellEnd"/>
      <w:r w:rsidRPr="00D22225">
        <w:rPr>
          <w:lang w:val="es-MX"/>
        </w:rPr>
        <w:t xml:space="preserve"> correspondiente según el rol.</w:t>
      </w:r>
    </w:p>
    <w:p w14:paraId="7AED3B35" w14:textId="77777777" w:rsidR="00D22225" w:rsidRPr="00D22225" w:rsidRDefault="00D22225" w:rsidP="00D22225">
      <w:pPr>
        <w:numPr>
          <w:ilvl w:val="0"/>
          <w:numId w:val="62"/>
        </w:numPr>
        <w:rPr>
          <w:lang w:val="es-MX"/>
        </w:rPr>
      </w:pPr>
      <w:r w:rsidRPr="00D22225">
        <w:rPr>
          <w:lang w:val="es-MX"/>
        </w:rPr>
        <w:t>Además, se pueden agregar restricciones para que:</w:t>
      </w:r>
    </w:p>
    <w:p w14:paraId="7A056613" w14:textId="77777777" w:rsidR="00D22225" w:rsidRPr="00D22225" w:rsidRDefault="00D22225" w:rsidP="00D22225">
      <w:pPr>
        <w:numPr>
          <w:ilvl w:val="1"/>
          <w:numId w:val="62"/>
        </w:numPr>
        <w:rPr>
          <w:lang w:val="es-MX"/>
        </w:rPr>
      </w:pPr>
      <w:r w:rsidRPr="00D22225">
        <w:rPr>
          <w:lang w:val="es-MX"/>
        </w:rPr>
        <w:t>Cajeros solo puedan registrar ventas.</w:t>
      </w:r>
    </w:p>
    <w:p w14:paraId="3C29D0A0" w14:textId="77777777" w:rsidR="00D22225" w:rsidRPr="00D22225" w:rsidRDefault="00D22225" w:rsidP="00D22225">
      <w:pPr>
        <w:numPr>
          <w:ilvl w:val="1"/>
          <w:numId w:val="62"/>
        </w:numPr>
        <w:rPr>
          <w:lang w:val="es-MX"/>
        </w:rPr>
      </w:pPr>
      <w:r w:rsidRPr="00D22225">
        <w:rPr>
          <w:lang w:val="es-MX"/>
        </w:rPr>
        <w:t>Administradores gestionen productos, empleados y más.</w:t>
      </w:r>
    </w:p>
    <w:p w14:paraId="2B356F5B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✅</w:t>
      </w:r>
      <w:r w:rsidRPr="00D22225">
        <w:rPr>
          <w:lang w:val="es-MX"/>
        </w:rPr>
        <w:t xml:space="preserve"> Esto permite aplicar el </w:t>
      </w:r>
      <w:r w:rsidRPr="00D22225">
        <w:rPr>
          <w:b/>
          <w:bCs/>
          <w:lang w:val="es-MX"/>
        </w:rPr>
        <w:t>principio de privilegios mínimos</w:t>
      </w:r>
      <w:r w:rsidRPr="00D22225">
        <w:rPr>
          <w:lang w:val="es-MX"/>
        </w:rPr>
        <w:t>.</w:t>
      </w:r>
    </w:p>
    <w:p w14:paraId="3BFDB8BF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31984BAD">
          <v:rect id="_x0000_i1133" style="width:0;height:1.5pt" o:hralign="center" o:hrstd="t" o:hr="t" fillcolor="#a0a0a0" stroked="f"/>
        </w:pict>
      </w:r>
    </w:p>
    <w:p w14:paraId="0FA54431" w14:textId="68DA32CB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b/>
          <w:bCs/>
          <w:lang w:val="es-MX"/>
        </w:rPr>
        <w:t>Encriptación de Contraseñas</w:t>
      </w:r>
    </w:p>
    <w:p w14:paraId="5235C63E" w14:textId="77777777" w:rsidR="00D22225" w:rsidRPr="00D22225" w:rsidRDefault="00D22225" w:rsidP="00D22225">
      <w:pPr>
        <w:numPr>
          <w:ilvl w:val="0"/>
          <w:numId w:val="63"/>
        </w:numPr>
        <w:rPr>
          <w:lang w:val="es-MX"/>
        </w:rPr>
      </w:pPr>
      <w:r w:rsidRPr="00D22225">
        <w:rPr>
          <w:lang w:val="es-MX"/>
        </w:rPr>
        <w:t xml:space="preserve">Las contraseñas </w:t>
      </w:r>
      <w:r w:rsidRPr="00D22225">
        <w:rPr>
          <w:b/>
          <w:bCs/>
          <w:lang w:val="es-MX"/>
        </w:rPr>
        <w:t>no se guardan en texto plano</w:t>
      </w:r>
      <w:r w:rsidRPr="00D22225">
        <w:rPr>
          <w:lang w:val="es-MX"/>
        </w:rPr>
        <w:t>.</w:t>
      </w:r>
    </w:p>
    <w:p w14:paraId="74032C6F" w14:textId="77777777" w:rsidR="00D22225" w:rsidRPr="00D22225" w:rsidRDefault="00D22225" w:rsidP="00D22225">
      <w:pPr>
        <w:numPr>
          <w:ilvl w:val="0"/>
          <w:numId w:val="63"/>
        </w:numPr>
        <w:rPr>
          <w:lang w:val="es-MX"/>
        </w:rPr>
      </w:pPr>
      <w:r w:rsidRPr="00D22225">
        <w:rPr>
          <w:lang w:val="es-MX"/>
        </w:rPr>
        <w:t xml:space="preserve">Se utiliza la librería </w:t>
      </w:r>
      <w:proofErr w:type="spellStart"/>
      <w:r w:rsidRPr="00D22225">
        <w:rPr>
          <w:lang w:val="es-MX"/>
        </w:rPr>
        <w:t>bcrypt</w:t>
      </w:r>
      <w:proofErr w:type="spellEnd"/>
      <w:r w:rsidRPr="00D22225">
        <w:rPr>
          <w:lang w:val="es-MX"/>
        </w:rPr>
        <w:t xml:space="preserve"> en 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para:</w:t>
      </w:r>
    </w:p>
    <w:p w14:paraId="38CC9E74" w14:textId="77777777" w:rsidR="00D22225" w:rsidRPr="00D22225" w:rsidRDefault="00D22225" w:rsidP="00D22225">
      <w:pPr>
        <w:numPr>
          <w:ilvl w:val="1"/>
          <w:numId w:val="63"/>
        </w:numPr>
        <w:rPr>
          <w:lang w:val="es-MX"/>
        </w:rPr>
      </w:pPr>
      <w:proofErr w:type="spellStart"/>
      <w:r w:rsidRPr="00D22225">
        <w:rPr>
          <w:lang w:val="es-MX"/>
        </w:rPr>
        <w:t>Hashear</w:t>
      </w:r>
      <w:proofErr w:type="spellEnd"/>
      <w:r w:rsidRPr="00D22225">
        <w:rPr>
          <w:lang w:val="es-MX"/>
        </w:rPr>
        <w:t xml:space="preserve"> (encriptar) la contraseña al registrarse o actualizar.</w:t>
      </w:r>
    </w:p>
    <w:p w14:paraId="1CE792FF" w14:textId="77777777" w:rsidR="00D22225" w:rsidRPr="00D22225" w:rsidRDefault="00D22225" w:rsidP="00D22225">
      <w:pPr>
        <w:numPr>
          <w:ilvl w:val="1"/>
          <w:numId w:val="63"/>
        </w:numPr>
        <w:rPr>
          <w:lang w:val="es-MX"/>
        </w:rPr>
      </w:pPr>
      <w:r w:rsidRPr="00D22225">
        <w:rPr>
          <w:lang w:val="es-MX"/>
        </w:rPr>
        <w:t>Compararla de forma segura al iniciar sesión.</w:t>
      </w:r>
    </w:p>
    <w:p w14:paraId="7AFF05B8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✅</w:t>
      </w:r>
      <w:r w:rsidRPr="00D22225">
        <w:rPr>
          <w:lang w:val="es-MX"/>
        </w:rPr>
        <w:t xml:space="preserve"> Si alguien accede a la base de datos, </w:t>
      </w:r>
      <w:r w:rsidRPr="00D22225">
        <w:rPr>
          <w:b/>
          <w:bCs/>
          <w:lang w:val="es-MX"/>
        </w:rPr>
        <w:t>no podrá ver las contraseñas reales</w:t>
      </w:r>
      <w:r w:rsidRPr="00D22225">
        <w:rPr>
          <w:lang w:val="es-MX"/>
        </w:rPr>
        <w:t>.</w:t>
      </w:r>
    </w:p>
    <w:p w14:paraId="248B4FD1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3A9BF01C">
          <v:rect id="_x0000_i1134" style="width:0;height:1.5pt" o:hralign="center" o:hrstd="t" o:hr="t" fillcolor="#a0a0a0" stroked="f"/>
        </w:pict>
      </w:r>
    </w:p>
    <w:p w14:paraId="0F81D507" w14:textId="6ACD34C1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b/>
          <w:bCs/>
          <w:lang w:val="es-MX"/>
        </w:rPr>
        <w:t>Protección contra Ataques</w:t>
      </w:r>
    </w:p>
    <w:p w14:paraId="02D627B1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🔸</w:t>
      </w:r>
      <w:r w:rsidRPr="00D22225">
        <w:rPr>
          <w:b/>
          <w:bCs/>
          <w:lang w:val="es-MX"/>
        </w:rPr>
        <w:t xml:space="preserve"> SQL </w:t>
      </w:r>
      <w:proofErr w:type="spellStart"/>
      <w:r w:rsidRPr="00D22225">
        <w:rPr>
          <w:b/>
          <w:bCs/>
          <w:lang w:val="es-MX"/>
        </w:rPr>
        <w:t>Injection</w:t>
      </w:r>
      <w:proofErr w:type="spellEnd"/>
    </w:p>
    <w:p w14:paraId="6CBD62FA" w14:textId="77777777" w:rsidR="00D22225" w:rsidRPr="00D22225" w:rsidRDefault="00D22225" w:rsidP="00D22225">
      <w:pPr>
        <w:numPr>
          <w:ilvl w:val="0"/>
          <w:numId w:val="64"/>
        </w:numPr>
        <w:rPr>
          <w:lang w:val="es-MX"/>
        </w:rPr>
      </w:pPr>
      <w:r w:rsidRPr="00D22225">
        <w:rPr>
          <w:lang w:val="es-MX"/>
        </w:rPr>
        <w:t xml:space="preserve">Todas las consultas a la base de datos utilizan </w:t>
      </w:r>
      <w:r w:rsidRPr="00D22225">
        <w:rPr>
          <w:b/>
          <w:bCs/>
          <w:lang w:val="es-MX"/>
        </w:rPr>
        <w:t>parámetros seguros</w:t>
      </w:r>
      <w:r w:rsidRPr="00D22225">
        <w:rPr>
          <w:lang w:val="es-MX"/>
        </w:rPr>
        <w:t xml:space="preserve"> (?) con </w:t>
      </w:r>
      <w:proofErr w:type="spellStart"/>
      <w:r w:rsidRPr="00D22225">
        <w:rPr>
          <w:lang w:val="es-MX"/>
        </w:rPr>
        <w:t>pyodbc</w:t>
      </w:r>
      <w:proofErr w:type="spellEnd"/>
      <w:r w:rsidRPr="00D22225">
        <w:rPr>
          <w:lang w:val="es-MX"/>
        </w:rPr>
        <w:t>, evitando concatenación directa.</w:t>
      </w:r>
    </w:p>
    <w:p w14:paraId="4C82DBA1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✅</w:t>
      </w:r>
      <w:r w:rsidRPr="00D22225">
        <w:rPr>
          <w:lang w:val="es-MX"/>
        </w:rPr>
        <w:t xml:space="preserve"> Esto evita que un atacante pueda modificar las consultas con comandos maliciosos.</w:t>
      </w:r>
    </w:p>
    <w:p w14:paraId="53309DEF" w14:textId="77777777" w:rsidR="00D22225" w:rsidRPr="00D22225" w:rsidRDefault="00D22225" w:rsidP="00D22225">
      <w:pPr>
        <w:rPr>
          <w:b/>
          <w:bCs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🔸</w:t>
      </w:r>
      <w:r w:rsidRPr="00D22225">
        <w:rPr>
          <w:b/>
          <w:bCs/>
        </w:rPr>
        <w:t xml:space="preserve"> XSS (Cross Site Scripting)</w:t>
      </w:r>
    </w:p>
    <w:p w14:paraId="0B27A9A0" w14:textId="77777777" w:rsidR="00D22225" w:rsidRPr="00D22225" w:rsidRDefault="00D22225" w:rsidP="00D22225">
      <w:pPr>
        <w:numPr>
          <w:ilvl w:val="0"/>
          <w:numId w:val="65"/>
        </w:numPr>
        <w:rPr>
          <w:lang w:val="es-MX"/>
        </w:rPr>
      </w:pPr>
      <w:r w:rsidRPr="00D22225">
        <w:rPr>
          <w:lang w:val="es-MX"/>
        </w:rPr>
        <w:t xml:space="preserve">Los campos de entrada en 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son </w:t>
      </w:r>
      <w:r w:rsidRPr="00D22225">
        <w:rPr>
          <w:b/>
          <w:bCs/>
          <w:lang w:val="es-MX"/>
        </w:rPr>
        <w:t>sanitizados</w:t>
      </w:r>
      <w:r w:rsidRPr="00D22225">
        <w:rPr>
          <w:lang w:val="es-MX"/>
        </w:rPr>
        <w:t xml:space="preserve"> y limitados.</w:t>
      </w:r>
    </w:p>
    <w:p w14:paraId="0BA323C3" w14:textId="77777777" w:rsidR="00D22225" w:rsidRPr="00D22225" w:rsidRDefault="00D22225" w:rsidP="00D22225">
      <w:pPr>
        <w:numPr>
          <w:ilvl w:val="0"/>
          <w:numId w:val="65"/>
        </w:numPr>
        <w:rPr>
          <w:lang w:val="es-MX"/>
        </w:rPr>
      </w:pPr>
      <w:r w:rsidRPr="00D22225">
        <w:rPr>
          <w:lang w:val="es-MX"/>
        </w:rPr>
        <w:t xml:space="preserve">En </w:t>
      </w:r>
      <w:proofErr w:type="spellStart"/>
      <w:r w:rsidRPr="00D22225">
        <w:rPr>
          <w:lang w:val="es-MX"/>
        </w:rPr>
        <w:t>React</w:t>
      </w:r>
      <w:proofErr w:type="spellEnd"/>
      <w:r w:rsidRPr="00D22225">
        <w:rPr>
          <w:lang w:val="es-MX"/>
        </w:rPr>
        <w:t>, los datos se renderizan de forma segura, impidiendo ejecución de código HTML o JavaScript malicioso.</w:t>
      </w:r>
    </w:p>
    <w:p w14:paraId="0C9FB201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✅</w:t>
      </w:r>
      <w:r w:rsidRPr="00D22225">
        <w:rPr>
          <w:lang w:val="es-MX"/>
        </w:rPr>
        <w:t xml:space="preserve"> Esto protege al sistema de inyecciones de scripts en formularios o parámetros.</w:t>
      </w:r>
    </w:p>
    <w:p w14:paraId="657C92BF" w14:textId="77777777" w:rsidR="00D22225" w:rsidRPr="00D22225" w:rsidRDefault="00D22225" w:rsidP="00D22225">
      <w:pPr>
        <w:rPr>
          <w:b/>
          <w:bCs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🔸</w:t>
      </w:r>
      <w:r w:rsidRPr="00D22225">
        <w:rPr>
          <w:b/>
          <w:bCs/>
        </w:rPr>
        <w:t xml:space="preserve"> CSRF (Cross Site Request Forgery)</w:t>
      </w:r>
    </w:p>
    <w:p w14:paraId="7716A70A" w14:textId="77777777" w:rsidR="00D22225" w:rsidRPr="00D22225" w:rsidRDefault="00D22225" w:rsidP="00D22225">
      <w:pPr>
        <w:numPr>
          <w:ilvl w:val="0"/>
          <w:numId w:val="66"/>
        </w:numPr>
        <w:rPr>
          <w:lang w:val="es-MX"/>
        </w:rPr>
      </w:pPr>
      <w:r w:rsidRPr="00D22225">
        <w:rPr>
          <w:lang w:val="es-MX"/>
        </w:rPr>
        <w:lastRenderedPageBreak/>
        <w:t xml:space="preserve">El uso de tokens en el </w:t>
      </w:r>
      <w:proofErr w:type="spellStart"/>
      <w:r w:rsidRPr="00D22225">
        <w:rPr>
          <w:lang w:val="es-MX"/>
        </w:rPr>
        <w:t>header</w:t>
      </w:r>
      <w:proofErr w:type="spellEnd"/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previene que terceros puedan ejecutar acciones en nombre del usuario</w:t>
      </w:r>
      <w:r w:rsidRPr="00D22225">
        <w:rPr>
          <w:lang w:val="es-MX"/>
        </w:rPr>
        <w:t>.</w:t>
      </w:r>
    </w:p>
    <w:p w14:paraId="3B131BED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0B5727DC">
          <v:rect id="_x0000_i1135" style="width:0;height:1.5pt" o:hralign="center" o:hrstd="t" o:hr="t" fillcolor="#a0a0a0" stroked="f"/>
        </w:pict>
      </w:r>
    </w:p>
    <w:p w14:paraId="67231F26" w14:textId="7FD74F99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b/>
          <w:bCs/>
          <w:lang w:val="es-MX"/>
        </w:rPr>
        <w:t>Bitácora de Seguridad</w:t>
      </w:r>
    </w:p>
    <w:p w14:paraId="496EDCA8" w14:textId="77777777" w:rsidR="00D22225" w:rsidRPr="00D22225" w:rsidRDefault="00D22225" w:rsidP="00D22225">
      <w:pPr>
        <w:numPr>
          <w:ilvl w:val="0"/>
          <w:numId w:val="67"/>
        </w:numPr>
        <w:rPr>
          <w:lang w:val="es-MX"/>
        </w:rPr>
      </w:pPr>
      <w:r w:rsidRPr="00D22225">
        <w:rPr>
          <w:lang w:val="es-MX"/>
        </w:rPr>
        <w:t xml:space="preserve">Se implementó una </w:t>
      </w:r>
      <w:r w:rsidRPr="00D22225">
        <w:rPr>
          <w:b/>
          <w:bCs/>
          <w:lang w:val="es-MX"/>
        </w:rPr>
        <w:t xml:space="preserve">tabla </w:t>
      </w:r>
      <w:proofErr w:type="spellStart"/>
      <w:r w:rsidRPr="00D22225">
        <w:rPr>
          <w:b/>
          <w:bCs/>
          <w:lang w:val="es-MX"/>
        </w:rPr>
        <w:t>bitacora</w:t>
      </w:r>
      <w:proofErr w:type="spellEnd"/>
      <w:r w:rsidRPr="00D22225">
        <w:rPr>
          <w:lang w:val="es-MX"/>
        </w:rPr>
        <w:t xml:space="preserve"> que registra:</w:t>
      </w:r>
    </w:p>
    <w:p w14:paraId="3D13E96E" w14:textId="77777777" w:rsidR="00D22225" w:rsidRPr="00D22225" w:rsidRDefault="00D22225" w:rsidP="00D22225">
      <w:pPr>
        <w:numPr>
          <w:ilvl w:val="1"/>
          <w:numId w:val="67"/>
        </w:numPr>
        <w:rPr>
          <w:lang w:val="es-MX"/>
        </w:rPr>
      </w:pPr>
      <w:r w:rsidRPr="00D22225">
        <w:rPr>
          <w:lang w:val="es-MX"/>
        </w:rPr>
        <w:t>Usuario que realizó una acción.</w:t>
      </w:r>
    </w:p>
    <w:p w14:paraId="3FEEF6FB" w14:textId="77777777" w:rsidR="00D22225" w:rsidRPr="00D22225" w:rsidRDefault="00D22225" w:rsidP="00D22225">
      <w:pPr>
        <w:numPr>
          <w:ilvl w:val="1"/>
          <w:numId w:val="67"/>
        </w:numPr>
        <w:rPr>
          <w:lang w:val="es-MX"/>
        </w:rPr>
      </w:pPr>
      <w:r w:rsidRPr="00D22225">
        <w:rPr>
          <w:lang w:val="es-MX"/>
        </w:rPr>
        <w:t>Acción ejecutada.</w:t>
      </w:r>
    </w:p>
    <w:p w14:paraId="4D85C2BD" w14:textId="77777777" w:rsidR="00D22225" w:rsidRPr="00D22225" w:rsidRDefault="00D22225" w:rsidP="00D22225">
      <w:pPr>
        <w:numPr>
          <w:ilvl w:val="1"/>
          <w:numId w:val="67"/>
        </w:numPr>
        <w:rPr>
          <w:lang w:val="es-MX"/>
        </w:rPr>
      </w:pPr>
      <w:r w:rsidRPr="00D22225">
        <w:rPr>
          <w:lang w:val="es-MX"/>
        </w:rPr>
        <w:t>Tabla afectada.</w:t>
      </w:r>
    </w:p>
    <w:p w14:paraId="1F8CB869" w14:textId="77777777" w:rsidR="00D22225" w:rsidRPr="00D22225" w:rsidRDefault="00D22225" w:rsidP="00D22225">
      <w:pPr>
        <w:numPr>
          <w:ilvl w:val="1"/>
          <w:numId w:val="67"/>
        </w:numPr>
        <w:rPr>
          <w:lang w:val="es-MX"/>
        </w:rPr>
      </w:pPr>
      <w:r w:rsidRPr="00D22225">
        <w:rPr>
          <w:lang w:val="es-MX"/>
        </w:rPr>
        <w:t>Fecha y hora.</w:t>
      </w:r>
    </w:p>
    <w:p w14:paraId="70B6AFA8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✅</w:t>
      </w:r>
      <w:r w:rsidRPr="00D22225">
        <w:rPr>
          <w:lang w:val="es-MX"/>
        </w:rPr>
        <w:t xml:space="preserve"> Esto permite llevar un historial completo de quién hizo qué cosa y cuándo.</w:t>
      </w:r>
    </w:p>
    <w:p w14:paraId="2B7DC687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29A0D38D">
          <v:rect id="_x0000_i1136" style="width:0;height:1.5pt" o:hralign="center" o:hrstd="t" o:hr="t" fillcolor="#a0a0a0" stroked="f"/>
        </w:pict>
      </w:r>
    </w:p>
    <w:p w14:paraId="133604AF" w14:textId="4172217E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b/>
          <w:bCs/>
          <w:lang w:val="es-MX"/>
        </w:rPr>
        <w:t>Control de Sesiones y Caducidad de Tokens</w:t>
      </w:r>
    </w:p>
    <w:p w14:paraId="1A5E66AC" w14:textId="77777777" w:rsidR="00D22225" w:rsidRPr="00D22225" w:rsidRDefault="00D22225" w:rsidP="00D22225">
      <w:pPr>
        <w:numPr>
          <w:ilvl w:val="0"/>
          <w:numId w:val="68"/>
        </w:numPr>
        <w:rPr>
          <w:lang w:val="es-MX"/>
        </w:rPr>
      </w:pPr>
      <w:r w:rsidRPr="00D22225">
        <w:rPr>
          <w:lang w:val="es-MX"/>
        </w:rPr>
        <w:t>Los tokens JWT pueden incluir un campo de expiración (</w:t>
      </w:r>
      <w:proofErr w:type="spellStart"/>
      <w:r w:rsidRPr="00D22225">
        <w:rPr>
          <w:lang w:val="es-MX"/>
        </w:rPr>
        <w:t>exp</w:t>
      </w:r>
      <w:proofErr w:type="spellEnd"/>
      <w:r w:rsidRPr="00D22225">
        <w:rPr>
          <w:lang w:val="es-MX"/>
        </w:rPr>
        <w:t>) para limitar su duración.</w:t>
      </w:r>
    </w:p>
    <w:p w14:paraId="329597B2" w14:textId="77777777" w:rsidR="00D22225" w:rsidRPr="00D22225" w:rsidRDefault="00D22225" w:rsidP="00D22225">
      <w:pPr>
        <w:numPr>
          <w:ilvl w:val="0"/>
          <w:numId w:val="68"/>
        </w:num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rechaza cualquier token expirado.</w:t>
      </w:r>
    </w:p>
    <w:p w14:paraId="2FE95EE2" w14:textId="77777777" w:rsidR="00D22225" w:rsidRPr="00D22225" w:rsidRDefault="00D22225" w:rsidP="00D22225">
      <w:pPr>
        <w:numPr>
          <w:ilvl w:val="0"/>
          <w:numId w:val="68"/>
        </w:num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puede monitorear el tiempo restante y cerrar sesión automáticamente si es necesario.</w:t>
      </w:r>
    </w:p>
    <w:p w14:paraId="2B473C57" w14:textId="0FB1676F" w:rsidR="0056231F" w:rsidRPr="0056231F" w:rsidRDefault="00D22225" w:rsidP="0056231F">
      <w:pPr>
        <w:rPr>
          <w:lang w:val="es-MX"/>
        </w:rPr>
      </w:pPr>
      <w:r w:rsidRPr="00D22225">
        <w:rPr>
          <w:lang w:val="es-MX"/>
        </w:rPr>
        <w:pict w14:anchorId="19E09DA5">
          <v:rect id="_x0000_i1137" style="width:0;height:1.5pt" o:hralign="center" o:hrstd="t" o:hr="t" fillcolor="#a0a0a0" stroked="f"/>
        </w:pict>
      </w:r>
    </w:p>
    <w:p w14:paraId="2C03D6AE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🧩</w:t>
      </w:r>
      <w:r w:rsidRPr="00D22225">
        <w:rPr>
          <w:b/>
          <w:bCs/>
          <w:lang w:val="es-MX"/>
        </w:rPr>
        <w:t xml:space="preserve"> 8. Módulos Funcionales del Sistema</w:t>
      </w:r>
    </w:p>
    <w:p w14:paraId="2A4F9266" w14:textId="2771DC34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t xml:space="preserve">El sistema </w:t>
      </w:r>
      <w:r w:rsidRPr="00D22225">
        <w:rPr>
          <w:b/>
          <w:bCs/>
          <w:lang w:val="es-MX"/>
        </w:rPr>
        <w:t>"La Tiendita"</w:t>
      </w:r>
      <w:r w:rsidRPr="00D22225">
        <w:rPr>
          <w:lang w:val="es-MX"/>
        </w:rPr>
        <w:t xml:space="preserve"> fue diseñado con una arquitectura modular que permite separar claramente cada funcionalidad según el rol del usuario. Esto mejora el mantenimiento, la escalabilidad y la experiencia de usuario. A </w:t>
      </w:r>
      <w:r w:rsidR="00066865" w:rsidRPr="00D22225">
        <w:rPr>
          <w:lang w:val="es-MX"/>
        </w:rPr>
        <w:t>continuación,</w:t>
      </w:r>
      <w:r w:rsidRPr="00D22225">
        <w:rPr>
          <w:lang w:val="es-MX"/>
        </w:rPr>
        <w:t xml:space="preserve"> se describen los módulos implementados hasta el momento:</w:t>
      </w:r>
    </w:p>
    <w:p w14:paraId="49B02DF1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3659A0C6">
          <v:rect id="_x0000_i1149" style="width:0;height:1.5pt" o:hralign="center" o:hrstd="t" o:hr="t" fillcolor="#a0a0a0" stroked="f"/>
        </w:pict>
      </w:r>
    </w:p>
    <w:p w14:paraId="06DF5D0E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✅</w:t>
      </w:r>
      <w:r w:rsidRPr="00D22225">
        <w:rPr>
          <w:b/>
          <w:bCs/>
          <w:lang w:val="es-MX"/>
        </w:rPr>
        <w:t xml:space="preserve"> 1. Módulo de Inicio de Sesión (</w:t>
      </w:r>
      <w:proofErr w:type="spellStart"/>
      <w:r w:rsidRPr="00D22225">
        <w:rPr>
          <w:b/>
          <w:bCs/>
          <w:lang w:val="es-MX"/>
        </w:rPr>
        <w:t>Login</w:t>
      </w:r>
      <w:proofErr w:type="spellEnd"/>
      <w:r w:rsidRPr="00D22225">
        <w:rPr>
          <w:b/>
          <w:bCs/>
          <w:lang w:val="es-MX"/>
        </w:rPr>
        <w:t>)</w:t>
      </w:r>
    </w:p>
    <w:p w14:paraId="4201A825" w14:textId="77777777" w:rsidR="00D22225" w:rsidRPr="00D22225" w:rsidRDefault="00D22225" w:rsidP="00D22225">
      <w:pPr>
        <w:numPr>
          <w:ilvl w:val="0"/>
          <w:numId w:val="71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Validar credenciales de acceso y dirigir al usuario al panel adecuado.</w:t>
      </w:r>
    </w:p>
    <w:p w14:paraId="549C66E9" w14:textId="77777777" w:rsidR="00D22225" w:rsidRPr="00D22225" w:rsidRDefault="00D22225" w:rsidP="00D22225">
      <w:pPr>
        <w:numPr>
          <w:ilvl w:val="0"/>
          <w:numId w:val="71"/>
        </w:numPr>
        <w:rPr>
          <w:lang w:val="es-MX"/>
        </w:rPr>
      </w:pPr>
      <w:r w:rsidRPr="00D22225">
        <w:rPr>
          <w:b/>
          <w:bCs/>
          <w:lang w:val="es-MX"/>
        </w:rPr>
        <w:t>Funcionamiento</w:t>
      </w:r>
      <w:r w:rsidRPr="00D22225">
        <w:rPr>
          <w:lang w:val="es-MX"/>
        </w:rPr>
        <w:t>:</w:t>
      </w:r>
    </w:p>
    <w:p w14:paraId="0F24DFD3" w14:textId="77777777" w:rsidR="00D22225" w:rsidRPr="00D22225" w:rsidRDefault="00D22225" w:rsidP="00D22225">
      <w:pPr>
        <w:numPr>
          <w:ilvl w:val="1"/>
          <w:numId w:val="71"/>
        </w:numPr>
        <w:rPr>
          <w:lang w:val="es-MX"/>
        </w:rPr>
      </w:pPr>
      <w:r w:rsidRPr="00D22225">
        <w:rPr>
          <w:lang w:val="es-MX"/>
        </w:rPr>
        <w:t xml:space="preserve">Formulario visual tipo </w:t>
      </w:r>
      <w:proofErr w:type="spellStart"/>
      <w:r w:rsidRPr="00D22225">
        <w:rPr>
          <w:lang w:val="es-MX"/>
        </w:rPr>
        <w:t>glassmorphism</w:t>
      </w:r>
      <w:proofErr w:type="spellEnd"/>
      <w:r w:rsidRPr="00D22225">
        <w:rPr>
          <w:lang w:val="es-MX"/>
        </w:rPr>
        <w:t>.</w:t>
      </w:r>
    </w:p>
    <w:p w14:paraId="14AB59B4" w14:textId="77777777" w:rsidR="00D22225" w:rsidRPr="00D22225" w:rsidRDefault="00D22225" w:rsidP="00D22225">
      <w:pPr>
        <w:numPr>
          <w:ilvl w:val="1"/>
          <w:numId w:val="71"/>
        </w:numPr>
        <w:rPr>
          <w:lang w:val="es-MX"/>
        </w:rPr>
      </w:pPr>
      <w:r w:rsidRPr="00D22225">
        <w:rPr>
          <w:lang w:val="es-MX"/>
        </w:rPr>
        <w:lastRenderedPageBreak/>
        <w:t xml:space="preserve">Se envían los datos (usuario y </w:t>
      </w:r>
      <w:proofErr w:type="spellStart"/>
      <w:proofErr w:type="gramStart"/>
      <w:r w:rsidRPr="00D22225">
        <w:rPr>
          <w:lang w:val="es-MX"/>
        </w:rPr>
        <w:t>password</w:t>
      </w:r>
      <w:proofErr w:type="spellEnd"/>
      <w:proofErr w:type="gramEnd"/>
      <w:r w:rsidRPr="00D22225">
        <w:rPr>
          <w:lang w:val="es-MX"/>
        </w:rPr>
        <w:t xml:space="preserve">) al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>.</w:t>
      </w:r>
    </w:p>
    <w:p w14:paraId="0C9CFCC6" w14:textId="77777777" w:rsidR="00D22225" w:rsidRPr="00D22225" w:rsidRDefault="00D22225" w:rsidP="00D22225">
      <w:pPr>
        <w:numPr>
          <w:ilvl w:val="1"/>
          <w:numId w:val="71"/>
        </w:num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 xml:space="preserve"> valida contra la base de datos, usando contraseñas encriptadas (</w:t>
      </w:r>
      <w:proofErr w:type="spellStart"/>
      <w:r w:rsidRPr="00D22225">
        <w:rPr>
          <w:lang w:val="es-MX"/>
        </w:rPr>
        <w:t>bcrypt</w:t>
      </w:r>
      <w:proofErr w:type="spellEnd"/>
      <w:r w:rsidRPr="00D22225">
        <w:rPr>
          <w:lang w:val="es-MX"/>
        </w:rPr>
        <w:t>).</w:t>
      </w:r>
    </w:p>
    <w:p w14:paraId="7D99FC1C" w14:textId="77777777" w:rsidR="00D22225" w:rsidRPr="00D22225" w:rsidRDefault="00D22225" w:rsidP="00D22225">
      <w:pPr>
        <w:numPr>
          <w:ilvl w:val="1"/>
          <w:numId w:val="71"/>
        </w:numPr>
        <w:rPr>
          <w:lang w:val="es-MX"/>
        </w:rPr>
      </w:pPr>
      <w:r w:rsidRPr="00D22225">
        <w:rPr>
          <w:lang w:val="es-MX"/>
        </w:rPr>
        <w:t>Si son correctas, devuelve un token JWT, nombre del usuario y rol.</w:t>
      </w:r>
    </w:p>
    <w:p w14:paraId="1769C99E" w14:textId="77777777" w:rsidR="00D22225" w:rsidRPr="00D22225" w:rsidRDefault="00D22225" w:rsidP="00D22225">
      <w:pPr>
        <w:numPr>
          <w:ilvl w:val="1"/>
          <w:numId w:val="71"/>
        </w:numPr>
        <w:rPr>
          <w:lang w:val="es-MX"/>
        </w:rPr>
      </w:pPr>
      <w:r w:rsidRPr="00D22225">
        <w:rPr>
          <w:lang w:val="es-MX"/>
        </w:rPr>
        <w:t xml:space="preserve">El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guarda esa información y redirige al </w:t>
      </w:r>
      <w:proofErr w:type="spellStart"/>
      <w:r w:rsidRPr="00D22225">
        <w:rPr>
          <w:lang w:val="es-MX"/>
        </w:rPr>
        <w:t>dashboard</w:t>
      </w:r>
      <w:proofErr w:type="spellEnd"/>
      <w:r w:rsidRPr="00D22225">
        <w:rPr>
          <w:lang w:val="es-MX"/>
        </w:rPr>
        <w:t xml:space="preserve"> de acuerdo con el rol.</w:t>
      </w:r>
    </w:p>
    <w:p w14:paraId="50686739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🔐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Seguridad aplicada</w:t>
      </w:r>
      <w:r w:rsidRPr="00D22225">
        <w:rPr>
          <w:lang w:val="es-MX"/>
        </w:rPr>
        <w:t>:</w:t>
      </w:r>
    </w:p>
    <w:p w14:paraId="504CD1B8" w14:textId="77777777" w:rsidR="00D22225" w:rsidRPr="00D22225" w:rsidRDefault="00D22225" w:rsidP="00D22225">
      <w:pPr>
        <w:numPr>
          <w:ilvl w:val="0"/>
          <w:numId w:val="72"/>
        </w:numPr>
        <w:rPr>
          <w:lang w:val="es-MX"/>
        </w:rPr>
      </w:pPr>
      <w:r w:rsidRPr="00D22225">
        <w:rPr>
          <w:lang w:val="es-MX"/>
        </w:rPr>
        <w:t>Validación de campos.</w:t>
      </w:r>
    </w:p>
    <w:p w14:paraId="2E165BC8" w14:textId="77777777" w:rsidR="00D22225" w:rsidRPr="00D22225" w:rsidRDefault="00D22225" w:rsidP="00D22225">
      <w:pPr>
        <w:numPr>
          <w:ilvl w:val="0"/>
          <w:numId w:val="72"/>
        </w:numPr>
        <w:rPr>
          <w:lang w:val="es-MX"/>
        </w:rPr>
      </w:pPr>
      <w:r w:rsidRPr="00D22225">
        <w:rPr>
          <w:lang w:val="es-MX"/>
        </w:rPr>
        <w:t>Uso de token JWT.</w:t>
      </w:r>
    </w:p>
    <w:p w14:paraId="2ACBDCA0" w14:textId="77777777" w:rsidR="00D22225" w:rsidRPr="00D22225" w:rsidRDefault="00D22225" w:rsidP="00D22225">
      <w:pPr>
        <w:numPr>
          <w:ilvl w:val="0"/>
          <w:numId w:val="72"/>
        </w:numPr>
        <w:rPr>
          <w:lang w:val="es-MX"/>
        </w:rPr>
      </w:pPr>
      <w:r w:rsidRPr="00D22225">
        <w:rPr>
          <w:lang w:val="es-MX"/>
        </w:rPr>
        <w:t>Redirección segura según permisos.</w:t>
      </w:r>
    </w:p>
    <w:p w14:paraId="69DBBF36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27798B65">
          <v:rect id="_x0000_i1150" style="width:0;height:1.5pt" o:hralign="center" o:hrstd="t" o:hr="t" fillcolor="#a0a0a0" stroked="f"/>
        </w:pict>
      </w:r>
    </w:p>
    <w:p w14:paraId="2E4379B2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🛠️</w:t>
      </w:r>
      <w:r w:rsidRPr="00D22225">
        <w:rPr>
          <w:b/>
          <w:bCs/>
          <w:lang w:val="es-MX"/>
        </w:rPr>
        <w:t xml:space="preserve"> 2. Módulo de Panel de Administrador</w:t>
      </w:r>
    </w:p>
    <w:p w14:paraId="6DA07DE6" w14:textId="77777777" w:rsidR="00D22225" w:rsidRPr="00D22225" w:rsidRDefault="00D22225" w:rsidP="00D22225">
      <w:pPr>
        <w:numPr>
          <w:ilvl w:val="0"/>
          <w:numId w:val="73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Mostrar un resumen general del estado de la tienda.</w:t>
      </w:r>
    </w:p>
    <w:p w14:paraId="410AD166" w14:textId="77777777" w:rsidR="00D22225" w:rsidRPr="00D22225" w:rsidRDefault="00D22225" w:rsidP="00D22225">
      <w:pPr>
        <w:numPr>
          <w:ilvl w:val="0"/>
          <w:numId w:val="73"/>
        </w:numPr>
        <w:rPr>
          <w:lang w:val="es-MX"/>
        </w:rPr>
      </w:pPr>
      <w:r w:rsidRPr="00D22225">
        <w:rPr>
          <w:b/>
          <w:bCs/>
          <w:lang w:val="es-MX"/>
        </w:rPr>
        <w:t>Vista principal</w:t>
      </w:r>
      <w:r w:rsidRPr="00D22225">
        <w:rPr>
          <w:lang w:val="es-MX"/>
        </w:rPr>
        <w:t>:</w:t>
      </w:r>
    </w:p>
    <w:p w14:paraId="570FFECF" w14:textId="77777777" w:rsidR="00D22225" w:rsidRPr="00D22225" w:rsidRDefault="00D22225" w:rsidP="00D22225">
      <w:pPr>
        <w:numPr>
          <w:ilvl w:val="1"/>
          <w:numId w:val="73"/>
        </w:numPr>
        <w:rPr>
          <w:lang w:val="es-MX"/>
        </w:rPr>
      </w:pPr>
      <w:r w:rsidRPr="00D22225">
        <w:rPr>
          <w:lang w:val="es-MX"/>
        </w:rPr>
        <w:t>Tarjetas informativas con métricas clave:</w:t>
      </w:r>
    </w:p>
    <w:p w14:paraId="1BAF335A" w14:textId="77777777" w:rsidR="00D22225" w:rsidRPr="00D22225" w:rsidRDefault="00D22225" w:rsidP="00D22225">
      <w:pPr>
        <w:numPr>
          <w:ilvl w:val="2"/>
          <w:numId w:val="73"/>
        </w:numPr>
        <w:rPr>
          <w:lang w:val="es-MX"/>
        </w:rPr>
      </w:pPr>
      <w:r w:rsidRPr="00D22225">
        <w:rPr>
          <w:lang w:val="es-MX"/>
        </w:rPr>
        <w:t>Ventas del día.</w:t>
      </w:r>
    </w:p>
    <w:p w14:paraId="2B51C99B" w14:textId="77777777" w:rsidR="00D22225" w:rsidRPr="00D22225" w:rsidRDefault="00D22225" w:rsidP="00D22225">
      <w:pPr>
        <w:numPr>
          <w:ilvl w:val="2"/>
          <w:numId w:val="73"/>
        </w:numPr>
        <w:rPr>
          <w:lang w:val="es-MX"/>
        </w:rPr>
      </w:pPr>
      <w:r w:rsidRPr="00D22225">
        <w:rPr>
          <w:lang w:val="es-MX"/>
        </w:rPr>
        <w:t>Clientes nuevos.</w:t>
      </w:r>
    </w:p>
    <w:p w14:paraId="7BB004D7" w14:textId="77777777" w:rsidR="00D22225" w:rsidRPr="00D22225" w:rsidRDefault="00D22225" w:rsidP="00D22225">
      <w:pPr>
        <w:numPr>
          <w:ilvl w:val="2"/>
          <w:numId w:val="73"/>
        </w:numPr>
        <w:rPr>
          <w:lang w:val="es-MX"/>
        </w:rPr>
      </w:pPr>
      <w:r w:rsidRPr="00D22225">
        <w:rPr>
          <w:lang w:val="es-MX"/>
        </w:rPr>
        <w:t>Productos disponibles.</w:t>
      </w:r>
    </w:p>
    <w:p w14:paraId="2AB69B87" w14:textId="77777777" w:rsidR="00D22225" w:rsidRPr="00D22225" w:rsidRDefault="00D22225" w:rsidP="00D22225">
      <w:pPr>
        <w:numPr>
          <w:ilvl w:val="2"/>
          <w:numId w:val="73"/>
        </w:numPr>
        <w:rPr>
          <w:lang w:val="es-MX"/>
        </w:rPr>
      </w:pPr>
      <w:r w:rsidRPr="00D22225">
        <w:rPr>
          <w:lang w:val="es-MX"/>
        </w:rPr>
        <w:t>Inventario bajo.</w:t>
      </w:r>
    </w:p>
    <w:p w14:paraId="3A79416A" w14:textId="77777777" w:rsidR="00D22225" w:rsidRPr="00D22225" w:rsidRDefault="00D22225" w:rsidP="00D22225">
      <w:pPr>
        <w:numPr>
          <w:ilvl w:val="1"/>
          <w:numId w:val="73"/>
        </w:numPr>
        <w:rPr>
          <w:lang w:val="es-MX"/>
        </w:rPr>
      </w:pPr>
      <w:r w:rsidRPr="00D22225">
        <w:rPr>
          <w:lang w:val="es-MX"/>
        </w:rPr>
        <w:t>Imagen ilustrativa y mensaje de bienvenida personalizado.</w:t>
      </w:r>
    </w:p>
    <w:p w14:paraId="58CF6243" w14:textId="77777777" w:rsidR="00D22225" w:rsidRPr="00D22225" w:rsidRDefault="00D22225" w:rsidP="00D22225">
      <w:pPr>
        <w:numPr>
          <w:ilvl w:val="0"/>
          <w:numId w:val="73"/>
        </w:numPr>
        <w:rPr>
          <w:lang w:val="es-MX"/>
        </w:rPr>
      </w:pPr>
      <w:r w:rsidRPr="00D22225">
        <w:rPr>
          <w:b/>
          <w:bCs/>
          <w:lang w:val="es-MX"/>
        </w:rPr>
        <w:t>Diseño</w:t>
      </w:r>
      <w:r w:rsidRPr="00D22225">
        <w:rPr>
          <w:lang w:val="es-MX"/>
        </w:rPr>
        <w:t>: Visual moderno y profesional, adaptado a pantallas móviles.</w:t>
      </w:r>
    </w:p>
    <w:p w14:paraId="26F98D9E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📊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Beneficios</w:t>
      </w:r>
      <w:r w:rsidRPr="00D22225">
        <w:rPr>
          <w:lang w:val="es-MX"/>
        </w:rPr>
        <w:t>:</w:t>
      </w:r>
    </w:p>
    <w:p w14:paraId="4EBAA1BE" w14:textId="77777777" w:rsidR="00D22225" w:rsidRPr="00D22225" w:rsidRDefault="00D22225" w:rsidP="00D22225">
      <w:pPr>
        <w:numPr>
          <w:ilvl w:val="0"/>
          <w:numId w:val="74"/>
        </w:numPr>
        <w:rPr>
          <w:lang w:val="es-MX"/>
        </w:rPr>
      </w:pPr>
      <w:r w:rsidRPr="00D22225">
        <w:rPr>
          <w:lang w:val="es-MX"/>
        </w:rPr>
        <w:t>Provee una visión rápida del negocio.</w:t>
      </w:r>
    </w:p>
    <w:p w14:paraId="68DBCA77" w14:textId="77777777" w:rsidR="00D22225" w:rsidRPr="00D22225" w:rsidRDefault="00D22225" w:rsidP="00D22225">
      <w:pPr>
        <w:numPr>
          <w:ilvl w:val="0"/>
          <w:numId w:val="74"/>
        </w:numPr>
        <w:rPr>
          <w:lang w:val="es-MX"/>
        </w:rPr>
      </w:pPr>
      <w:r w:rsidRPr="00D22225">
        <w:rPr>
          <w:lang w:val="es-MX"/>
        </w:rPr>
        <w:t>Facilita la toma de decisiones desde un solo lugar.</w:t>
      </w:r>
    </w:p>
    <w:p w14:paraId="52F32C45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7CE575C2">
          <v:rect id="_x0000_i1151" style="width:0;height:1.5pt" o:hralign="center" o:hrstd="t" o:hr="t" fillcolor="#a0a0a0" stroked="f"/>
        </w:pict>
      </w:r>
    </w:p>
    <w:p w14:paraId="55F62244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📦</w:t>
      </w:r>
      <w:r w:rsidRPr="00D22225">
        <w:rPr>
          <w:b/>
          <w:bCs/>
          <w:lang w:val="es-MX"/>
        </w:rPr>
        <w:t xml:space="preserve"> 3. Módulo de Productos</w:t>
      </w:r>
    </w:p>
    <w:p w14:paraId="5E8D6451" w14:textId="77777777" w:rsidR="00D22225" w:rsidRPr="00D22225" w:rsidRDefault="00D22225" w:rsidP="00D22225">
      <w:pPr>
        <w:numPr>
          <w:ilvl w:val="0"/>
          <w:numId w:val="75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Permitir la gestión completa de productos disponibles en la tienda.</w:t>
      </w:r>
    </w:p>
    <w:p w14:paraId="714E5A8E" w14:textId="77777777" w:rsidR="00D22225" w:rsidRPr="00D22225" w:rsidRDefault="00D22225" w:rsidP="00D22225">
      <w:pPr>
        <w:numPr>
          <w:ilvl w:val="0"/>
          <w:numId w:val="75"/>
        </w:numPr>
        <w:rPr>
          <w:lang w:val="es-MX"/>
        </w:rPr>
      </w:pPr>
      <w:r w:rsidRPr="00D22225">
        <w:rPr>
          <w:b/>
          <w:bCs/>
          <w:lang w:val="es-MX"/>
        </w:rPr>
        <w:lastRenderedPageBreak/>
        <w:t>Funcionalidades actuales</w:t>
      </w:r>
      <w:r w:rsidRPr="00D22225">
        <w:rPr>
          <w:lang w:val="es-MX"/>
        </w:rPr>
        <w:t>:</w:t>
      </w:r>
    </w:p>
    <w:p w14:paraId="65F4DF56" w14:textId="77777777" w:rsidR="00D22225" w:rsidRPr="00D22225" w:rsidRDefault="00D22225" w:rsidP="00D22225">
      <w:pPr>
        <w:numPr>
          <w:ilvl w:val="1"/>
          <w:numId w:val="75"/>
        </w:numPr>
        <w:rPr>
          <w:lang w:val="es-MX"/>
        </w:rPr>
      </w:pPr>
      <w:r w:rsidRPr="00D22225">
        <w:rPr>
          <w:lang w:val="es-MX"/>
        </w:rPr>
        <w:t>Listado de todos los productos, mostrando:</w:t>
      </w:r>
    </w:p>
    <w:p w14:paraId="7E28D9DA" w14:textId="77777777" w:rsidR="00D22225" w:rsidRPr="00D22225" w:rsidRDefault="00D22225" w:rsidP="00D22225">
      <w:pPr>
        <w:numPr>
          <w:ilvl w:val="2"/>
          <w:numId w:val="75"/>
        </w:numPr>
        <w:rPr>
          <w:lang w:val="es-MX"/>
        </w:rPr>
      </w:pPr>
      <w:r w:rsidRPr="00D22225">
        <w:rPr>
          <w:lang w:val="es-MX"/>
        </w:rPr>
        <w:t>Nombre.</w:t>
      </w:r>
    </w:p>
    <w:p w14:paraId="003A8AD1" w14:textId="77777777" w:rsidR="00D22225" w:rsidRPr="00D22225" w:rsidRDefault="00D22225" w:rsidP="00D22225">
      <w:pPr>
        <w:numPr>
          <w:ilvl w:val="2"/>
          <w:numId w:val="75"/>
        </w:numPr>
        <w:rPr>
          <w:lang w:val="es-MX"/>
        </w:rPr>
      </w:pPr>
      <w:r w:rsidRPr="00D22225">
        <w:rPr>
          <w:lang w:val="es-MX"/>
        </w:rPr>
        <w:t>Precio.</w:t>
      </w:r>
    </w:p>
    <w:p w14:paraId="60EC28E6" w14:textId="77777777" w:rsidR="00D22225" w:rsidRPr="00D22225" w:rsidRDefault="00D22225" w:rsidP="00D22225">
      <w:pPr>
        <w:numPr>
          <w:ilvl w:val="2"/>
          <w:numId w:val="75"/>
        </w:numPr>
        <w:rPr>
          <w:lang w:val="es-MX"/>
        </w:rPr>
      </w:pPr>
      <w:r w:rsidRPr="00D22225">
        <w:rPr>
          <w:lang w:val="es-MX"/>
        </w:rPr>
        <w:t>Stock.</w:t>
      </w:r>
    </w:p>
    <w:p w14:paraId="5EE9E981" w14:textId="77777777" w:rsidR="00D22225" w:rsidRPr="00D22225" w:rsidRDefault="00D22225" w:rsidP="00D22225">
      <w:pPr>
        <w:numPr>
          <w:ilvl w:val="1"/>
          <w:numId w:val="75"/>
        </w:numPr>
        <w:rPr>
          <w:lang w:val="es-MX"/>
        </w:rPr>
      </w:pPr>
      <w:r w:rsidRPr="00D22225">
        <w:rPr>
          <w:lang w:val="es-MX"/>
        </w:rPr>
        <w:t xml:space="preserve">Botón para </w:t>
      </w:r>
      <w:r w:rsidRPr="00D22225">
        <w:rPr>
          <w:b/>
          <w:bCs/>
          <w:lang w:val="es-MX"/>
        </w:rPr>
        <w:t>agregar nuevo producto</w:t>
      </w:r>
      <w:r w:rsidRPr="00D22225">
        <w:rPr>
          <w:lang w:val="es-MX"/>
        </w:rPr>
        <w:t xml:space="preserve"> desde un modal.</w:t>
      </w:r>
    </w:p>
    <w:p w14:paraId="4EAFDBF2" w14:textId="77777777" w:rsidR="00D22225" w:rsidRPr="00D22225" w:rsidRDefault="00D22225" w:rsidP="00D22225">
      <w:pPr>
        <w:numPr>
          <w:ilvl w:val="1"/>
          <w:numId w:val="75"/>
        </w:numPr>
        <w:rPr>
          <w:lang w:val="es-MX"/>
        </w:rPr>
      </w:pPr>
      <w:r w:rsidRPr="00D22225">
        <w:rPr>
          <w:lang w:val="es-MX"/>
        </w:rPr>
        <w:t>Los productos se obtienen desde la base de datos mediante API protegida.</w:t>
      </w:r>
    </w:p>
    <w:p w14:paraId="4B95A3D6" w14:textId="77777777" w:rsidR="00D22225" w:rsidRPr="00D22225" w:rsidRDefault="00D22225" w:rsidP="00D22225">
      <w:pPr>
        <w:numPr>
          <w:ilvl w:val="1"/>
          <w:numId w:val="75"/>
        </w:numPr>
        <w:rPr>
          <w:lang w:val="es-MX"/>
        </w:rPr>
      </w:pPr>
      <w:r w:rsidRPr="00D22225">
        <w:rPr>
          <w:lang w:val="es-MX"/>
        </w:rPr>
        <w:t>Al guardar un nuevo producto:</w:t>
      </w:r>
    </w:p>
    <w:p w14:paraId="46BB292D" w14:textId="77777777" w:rsidR="00D22225" w:rsidRPr="00D22225" w:rsidRDefault="00D22225" w:rsidP="00D22225">
      <w:pPr>
        <w:numPr>
          <w:ilvl w:val="2"/>
          <w:numId w:val="75"/>
        </w:numPr>
        <w:rPr>
          <w:lang w:val="es-MX"/>
        </w:rPr>
      </w:pPr>
      <w:r w:rsidRPr="00D22225">
        <w:rPr>
          <w:lang w:val="es-MX"/>
        </w:rPr>
        <w:t>Se inserta en la base de datos.</w:t>
      </w:r>
    </w:p>
    <w:p w14:paraId="1527746C" w14:textId="77777777" w:rsidR="00D22225" w:rsidRPr="00D22225" w:rsidRDefault="00D22225" w:rsidP="00D22225">
      <w:pPr>
        <w:numPr>
          <w:ilvl w:val="2"/>
          <w:numId w:val="75"/>
        </w:numPr>
        <w:rPr>
          <w:lang w:val="es-MX"/>
        </w:rPr>
      </w:pPr>
      <w:r w:rsidRPr="00D22225">
        <w:rPr>
          <w:lang w:val="es-MX"/>
        </w:rPr>
        <w:t xml:space="preserve">Se registra automáticamente en la </w:t>
      </w:r>
      <w:r w:rsidRPr="00D22225">
        <w:rPr>
          <w:b/>
          <w:bCs/>
          <w:lang w:val="es-MX"/>
        </w:rPr>
        <w:t>bitácora</w:t>
      </w:r>
      <w:r w:rsidRPr="00D22225">
        <w:rPr>
          <w:lang w:val="es-MX"/>
        </w:rPr>
        <w:t>.</w:t>
      </w:r>
    </w:p>
    <w:p w14:paraId="25AA1B3E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🧾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Campos manejados</w:t>
      </w:r>
      <w:r w:rsidRPr="00D22225">
        <w:rPr>
          <w:lang w:val="es-MX"/>
        </w:rPr>
        <w:t>:</w:t>
      </w:r>
    </w:p>
    <w:p w14:paraId="09E3E25B" w14:textId="77777777" w:rsidR="00D22225" w:rsidRPr="00D22225" w:rsidRDefault="00D22225" w:rsidP="00D22225">
      <w:pPr>
        <w:numPr>
          <w:ilvl w:val="0"/>
          <w:numId w:val="76"/>
        </w:numPr>
        <w:rPr>
          <w:lang w:val="es-MX"/>
        </w:rPr>
      </w:pPr>
      <w:r w:rsidRPr="00D22225">
        <w:rPr>
          <w:lang w:val="es-MX"/>
        </w:rPr>
        <w:t>Nombre, precio, stock, código de barras, ID del proveedor.</w:t>
      </w:r>
    </w:p>
    <w:p w14:paraId="066F85D1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🛡️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Seguridad</w:t>
      </w:r>
      <w:r w:rsidRPr="00D22225">
        <w:rPr>
          <w:lang w:val="es-MX"/>
        </w:rPr>
        <w:t>:</w:t>
      </w:r>
    </w:p>
    <w:p w14:paraId="7F6D64B6" w14:textId="77777777" w:rsidR="00D22225" w:rsidRPr="00D22225" w:rsidRDefault="00D22225" w:rsidP="00D22225">
      <w:pPr>
        <w:numPr>
          <w:ilvl w:val="0"/>
          <w:numId w:val="77"/>
        </w:numPr>
        <w:rPr>
          <w:lang w:val="es-MX"/>
        </w:rPr>
      </w:pPr>
      <w:r w:rsidRPr="00D22225">
        <w:rPr>
          <w:lang w:val="es-MX"/>
        </w:rPr>
        <w:t>Rutas protegidas con token.</w:t>
      </w:r>
    </w:p>
    <w:p w14:paraId="22BD8664" w14:textId="77777777" w:rsidR="00D22225" w:rsidRPr="00D22225" w:rsidRDefault="00D22225" w:rsidP="00D22225">
      <w:pPr>
        <w:numPr>
          <w:ilvl w:val="0"/>
          <w:numId w:val="77"/>
        </w:numPr>
        <w:rPr>
          <w:lang w:val="es-MX"/>
        </w:rPr>
      </w:pPr>
      <w:r w:rsidRPr="00D22225">
        <w:rPr>
          <w:lang w:val="es-MX"/>
        </w:rPr>
        <w:t xml:space="preserve">Validaciones en </w:t>
      </w:r>
      <w:proofErr w:type="spellStart"/>
      <w:r w:rsidRPr="00D22225">
        <w:rPr>
          <w:lang w:val="es-MX"/>
        </w:rPr>
        <w:t>frontend</w:t>
      </w:r>
      <w:proofErr w:type="spellEnd"/>
      <w:r w:rsidRPr="00D22225">
        <w:rPr>
          <w:lang w:val="es-MX"/>
        </w:rPr>
        <w:t xml:space="preserve"> y </w:t>
      </w:r>
      <w:proofErr w:type="spellStart"/>
      <w:r w:rsidRPr="00D22225">
        <w:rPr>
          <w:lang w:val="es-MX"/>
        </w:rPr>
        <w:t>backend</w:t>
      </w:r>
      <w:proofErr w:type="spellEnd"/>
      <w:r w:rsidRPr="00D22225">
        <w:rPr>
          <w:lang w:val="es-MX"/>
        </w:rPr>
        <w:t>.</w:t>
      </w:r>
    </w:p>
    <w:p w14:paraId="5BD96FEF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09E38C0A">
          <v:rect id="_x0000_i1152" style="width:0;height:1.5pt" o:hralign="center" o:hrstd="t" o:hr="t" fillcolor="#a0a0a0" stroked="f"/>
        </w:pict>
      </w:r>
    </w:p>
    <w:p w14:paraId="3FA81A36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🧑</w:t>
      </w:r>
      <w:r w:rsidRPr="00D22225">
        <w:rPr>
          <w:b/>
          <w:bCs/>
          <w:lang w:val="es-MX"/>
        </w:rPr>
        <w:t>‍</w:t>
      </w:r>
      <w:r w:rsidRPr="00D22225">
        <w:rPr>
          <w:rFonts w:ascii="Segoe UI Emoji" w:hAnsi="Segoe UI Emoji" w:cs="Segoe UI Emoji"/>
          <w:b/>
          <w:bCs/>
          <w:lang w:val="es-MX"/>
        </w:rPr>
        <w:t>💼</w:t>
      </w:r>
      <w:r w:rsidRPr="00D22225">
        <w:rPr>
          <w:b/>
          <w:bCs/>
          <w:lang w:val="es-MX"/>
        </w:rPr>
        <w:t xml:space="preserve"> 4. Módulo de Cajero (planeado)</w:t>
      </w:r>
    </w:p>
    <w:p w14:paraId="2F026328" w14:textId="77777777" w:rsidR="00D22225" w:rsidRPr="00D22225" w:rsidRDefault="00D22225" w:rsidP="00D22225">
      <w:pPr>
        <w:numPr>
          <w:ilvl w:val="0"/>
          <w:numId w:val="78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Permitir a cajeros registrar ventas de forma ágil.</w:t>
      </w:r>
    </w:p>
    <w:p w14:paraId="09A2D1B2" w14:textId="77777777" w:rsidR="00D22225" w:rsidRPr="00D22225" w:rsidRDefault="00D22225" w:rsidP="00D22225">
      <w:pPr>
        <w:numPr>
          <w:ilvl w:val="0"/>
          <w:numId w:val="78"/>
        </w:numPr>
        <w:rPr>
          <w:lang w:val="es-MX"/>
        </w:rPr>
      </w:pPr>
      <w:r w:rsidRPr="00D22225">
        <w:rPr>
          <w:b/>
          <w:bCs/>
          <w:lang w:val="es-MX"/>
        </w:rPr>
        <w:t>Funciones previstas</w:t>
      </w:r>
      <w:r w:rsidRPr="00D22225">
        <w:rPr>
          <w:lang w:val="es-MX"/>
        </w:rPr>
        <w:t>:</w:t>
      </w:r>
    </w:p>
    <w:p w14:paraId="46535D2D" w14:textId="77777777" w:rsidR="00D22225" w:rsidRPr="00D22225" w:rsidRDefault="00D22225" w:rsidP="00D22225">
      <w:pPr>
        <w:numPr>
          <w:ilvl w:val="1"/>
          <w:numId w:val="78"/>
        </w:numPr>
        <w:rPr>
          <w:lang w:val="es-MX"/>
        </w:rPr>
      </w:pPr>
      <w:r w:rsidRPr="00D22225">
        <w:rPr>
          <w:lang w:val="es-MX"/>
        </w:rPr>
        <w:t>Escaneo o búsqueda de productos por código de barras.</w:t>
      </w:r>
    </w:p>
    <w:p w14:paraId="072A5414" w14:textId="77777777" w:rsidR="00D22225" w:rsidRPr="00D22225" w:rsidRDefault="00D22225" w:rsidP="00D22225">
      <w:pPr>
        <w:numPr>
          <w:ilvl w:val="1"/>
          <w:numId w:val="78"/>
        </w:numPr>
        <w:rPr>
          <w:lang w:val="es-MX"/>
        </w:rPr>
      </w:pPr>
      <w:r w:rsidRPr="00D22225">
        <w:rPr>
          <w:lang w:val="es-MX"/>
        </w:rPr>
        <w:t>Agregar productos a una venta.</w:t>
      </w:r>
    </w:p>
    <w:p w14:paraId="7DE836BD" w14:textId="77777777" w:rsidR="00D22225" w:rsidRPr="00D22225" w:rsidRDefault="00D22225" w:rsidP="00D22225">
      <w:pPr>
        <w:numPr>
          <w:ilvl w:val="1"/>
          <w:numId w:val="78"/>
        </w:numPr>
        <w:rPr>
          <w:lang w:val="es-MX"/>
        </w:rPr>
      </w:pPr>
      <w:r w:rsidRPr="00D22225">
        <w:rPr>
          <w:lang w:val="es-MX"/>
        </w:rPr>
        <w:t>Confirmar pago y registrar la venta.</w:t>
      </w:r>
    </w:p>
    <w:p w14:paraId="5088E8B2" w14:textId="77777777" w:rsidR="00D22225" w:rsidRPr="00D22225" w:rsidRDefault="00D22225" w:rsidP="00D22225">
      <w:pPr>
        <w:numPr>
          <w:ilvl w:val="1"/>
          <w:numId w:val="78"/>
        </w:numPr>
        <w:rPr>
          <w:lang w:val="es-MX"/>
        </w:rPr>
      </w:pPr>
      <w:r w:rsidRPr="00D22225">
        <w:rPr>
          <w:lang w:val="es-MX"/>
        </w:rPr>
        <w:t>Visualizar historial reciente.</w:t>
      </w:r>
    </w:p>
    <w:p w14:paraId="2F53CE34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📥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Impacto en base de datos</w:t>
      </w:r>
      <w:r w:rsidRPr="00D22225">
        <w:rPr>
          <w:lang w:val="es-MX"/>
        </w:rPr>
        <w:t>:</w:t>
      </w:r>
    </w:p>
    <w:p w14:paraId="3D1A7D0E" w14:textId="77777777" w:rsidR="00D22225" w:rsidRPr="00D22225" w:rsidRDefault="00D22225" w:rsidP="00D22225">
      <w:pPr>
        <w:numPr>
          <w:ilvl w:val="0"/>
          <w:numId w:val="79"/>
        </w:numPr>
        <w:rPr>
          <w:lang w:val="es-MX"/>
        </w:rPr>
      </w:pPr>
      <w:r w:rsidRPr="00D22225">
        <w:rPr>
          <w:lang w:val="es-MX"/>
        </w:rPr>
        <w:t xml:space="preserve">Inserta en tablas ventas y </w:t>
      </w:r>
      <w:proofErr w:type="spellStart"/>
      <w:r w:rsidRPr="00D22225">
        <w:rPr>
          <w:lang w:val="es-MX"/>
        </w:rPr>
        <w:t>detalle_ventas</w:t>
      </w:r>
      <w:proofErr w:type="spellEnd"/>
      <w:r w:rsidRPr="00D22225">
        <w:rPr>
          <w:lang w:val="es-MX"/>
        </w:rPr>
        <w:t>.</w:t>
      </w:r>
    </w:p>
    <w:p w14:paraId="3C3C4599" w14:textId="77777777" w:rsidR="00D22225" w:rsidRPr="00D22225" w:rsidRDefault="00D22225" w:rsidP="00D22225">
      <w:pPr>
        <w:numPr>
          <w:ilvl w:val="0"/>
          <w:numId w:val="79"/>
        </w:numPr>
        <w:rPr>
          <w:lang w:val="es-MX"/>
        </w:rPr>
      </w:pPr>
      <w:r w:rsidRPr="00D22225">
        <w:rPr>
          <w:lang w:val="es-MX"/>
        </w:rPr>
        <w:t xml:space="preserve">Actualiza </w:t>
      </w:r>
      <w:proofErr w:type="spellStart"/>
      <w:r w:rsidRPr="00D22225">
        <w:rPr>
          <w:lang w:val="es-MX"/>
        </w:rPr>
        <w:t>stock_global</w:t>
      </w:r>
      <w:proofErr w:type="spellEnd"/>
      <w:r w:rsidRPr="00D22225">
        <w:rPr>
          <w:lang w:val="es-MX"/>
        </w:rPr>
        <w:t>.</w:t>
      </w:r>
    </w:p>
    <w:p w14:paraId="6F46CB4E" w14:textId="77777777" w:rsidR="00D22225" w:rsidRPr="00D22225" w:rsidRDefault="00D22225" w:rsidP="00D22225">
      <w:pPr>
        <w:numPr>
          <w:ilvl w:val="0"/>
          <w:numId w:val="79"/>
        </w:numPr>
        <w:rPr>
          <w:lang w:val="es-MX"/>
        </w:rPr>
      </w:pPr>
      <w:r w:rsidRPr="00D22225">
        <w:rPr>
          <w:lang w:val="es-MX"/>
        </w:rPr>
        <w:lastRenderedPageBreak/>
        <w:t>Registra acción en bitácora.</w:t>
      </w:r>
    </w:p>
    <w:p w14:paraId="09F26F8B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79801925">
          <v:rect id="_x0000_i1153" style="width:0;height:1.5pt" o:hralign="center" o:hrstd="t" o:hr="t" fillcolor="#a0a0a0" stroked="f"/>
        </w:pict>
      </w:r>
    </w:p>
    <w:p w14:paraId="34ADD2E1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📈</w:t>
      </w:r>
      <w:r w:rsidRPr="00D22225">
        <w:rPr>
          <w:b/>
          <w:bCs/>
          <w:lang w:val="es-MX"/>
        </w:rPr>
        <w:t xml:space="preserve"> 5. Módulo de Clientes (planeado)</w:t>
      </w:r>
    </w:p>
    <w:p w14:paraId="0B7FE219" w14:textId="77777777" w:rsidR="00D22225" w:rsidRPr="00D22225" w:rsidRDefault="00D22225" w:rsidP="00D22225">
      <w:pPr>
        <w:numPr>
          <w:ilvl w:val="0"/>
          <w:numId w:val="80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Registrar y consultar información de los clientes frecuentes.</w:t>
      </w:r>
    </w:p>
    <w:p w14:paraId="4411A330" w14:textId="77777777" w:rsidR="00D22225" w:rsidRPr="00D22225" w:rsidRDefault="00D22225" w:rsidP="00D22225">
      <w:pPr>
        <w:numPr>
          <w:ilvl w:val="0"/>
          <w:numId w:val="80"/>
        </w:numPr>
        <w:rPr>
          <w:lang w:val="es-MX"/>
        </w:rPr>
      </w:pPr>
      <w:r w:rsidRPr="00D22225">
        <w:rPr>
          <w:b/>
          <w:bCs/>
          <w:lang w:val="es-MX"/>
        </w:rPr>
        <w:t>Campos estimados</w:t>
      </w:r>
      <w:r w:rsidRPr="00D22225">
        <w:rPr>
          <w:lang w:val="es-MX"/>
        </w:rPr>
        <w:t>: nombre, teléfono, dirección, historial de compras.</w:t>
      </w:r>
    </w:p>
    <w:p w14:paraId="73AE3490" w14:textId="77777777" w:rsidR="00D22225" w:rsidRPr="00D22225" w:rsidRDefault="00D22225" w:rsidP="00D22225">
      <w:pPr>
        <w:numPr>
          <w:ilvl w:val="0"/>
          <w:numId w:val="80"/>
        </w:numPr>
        <w:rPr>
          <w:lang w:val="es-MX"/>
        </w:rPr>
      </w:pPr>
      <w:r w:rsidRPr="00D22225">
        <w:rPr>
          <w:b/>
          <w:bCs/>
          <w:lang w:val="es-MX"/>
        </w:rPr>
        <w:t>Ventajas</w:t>
      </w:r>
      <w:r w:rsidRPr="00D22225">
        <w:rPr>
          <w:lang w:val="es-MX"/>
        </w:rPr>
        <w:t>:</w:t>
      </w:r>
    </w:p>
    <w:p w14:paraId="7D236721" w14:textId="77777777" w:rsidR="00D22225" w:rsidRPr="00D22225" w:rsidRDefault="00D22225" w:rsidP="00D22225">
      <w:pPr>
        <w:numPr>
          <w:ilvl w:val="1"/>
          <w:numId w:val="80"/>
        </w:numPr>
        <w:rPr>
          <w:lang w:val="es-MX"/>
        </w:rPr>
      </w:pPr>
      <w:r w:rsidRPr="00D22225">
        <w:rPr>
          <w:lang w:val="es-MX"/>
        </w:rPr>
        <w:t>Personalización de promociones.</w:t>
      </w:r>
    </w:p>
    <w:p w14:paraId="52384FB4" w14:textId="77777777" w:rsidR="00D22225" w:rsidRPr="00D22225" w:rsidRDefault="00D22225" w:rsidP="00D22225">
      <w:pPr>
        <w:numPr>
          <w:ilvl w:val="1"/>
          <w:numId w:val="80"/>
        </w:numPr>
        <w:rPr>
          <w:lang w:val="es-MX"/>
        </w:rPr>
      </w:pPr>
      <w:r w:rsidRPr="00D22225">
        <w:rPr>
          <w:lang w:val="es-MX"/>
        </w:rPr>
        <w:t>Segmentación de ventas.</w:t>
      </w:r>
    </w:p>
    <w:p w14:paraId="555689D3" w14:textId="77777777" w:rsidR="00D22225" w:rsidRPr="00D22225" w:rsidRDefault="00D22225" w:rsidP="00D22225">
      <w:pPr>
        <w:numPr>
          <w:ilvl w:val="1"/>
          <w:numId w:val="80"/>
        </w:numPr>
        <w:rPr>
          <w:lang w:val="es-MX"/>
        </w:rPr>
      </w:pPr>
      <w:r w:rsidRPr="00D22225">
        <w:rPr>
          <w:lang w:val="es-MX"/>
        </w:rPr>
        <w:t>Historial y fidelización.</w:t>
      </w:r>
    </w:p>
    <w:p w14:paraId="73F250E5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4251A584">
          <v:rect id="_x0000_i1154" style="width:0;height:1.5pt" o:hralign="center" o:hrstd="t" o:hr="t" fillcolor="#a0a0a0" stroked="f"/>
        </w:pict>
      </w:r>
    </w:p>
    <w:p w14:paraId="32165AF3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🧾</w:t>
      </w:r>
      <w:r w:rsidRPr="00D22225">
        <w:rPr>
          <w:b/>
          <w:bCs/>
          <w:lang w:val="es-MX"/>
        </w:rPr>
        <w:t xml:space="preserve"> 6. Módulo de Ventas (planeado)</w:t>
      </w:r>
    </w:p>
    <w:p w14:paraId="1EABFC90" w14:textId="77777777" w:rsidR="00D22225" w:rsidRPr="00D22225" w:rsidRDefault="00D22225" w:rsidP="00D22225">
      <w:pPr>
        <w:numPr>
          <w:ilvl w:val="0"/>
          <w:numId w:val="81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Visualizar y administrar las ventas realizadas.</w:t>
      </w:r>
    </w:p>
    <w:p w14:paraId="4704E373" w14:textId="77777777" w:rsidR="00D22225" w:rsidRPr="00D22225" w:rsidRDefault="00D22225" w:rsidP="00D22225">
      <w:pPr>
        <w:numPr>
          <w:ilvl w:val="0"/>
          <w:numId w:val="81"/>
        </w:numPr>
        <w:rPr>
          <w:lang w:val="es-MX"/>
        </w:rPr>
      </w:pPr>
      <w:r w:rsidRPr="00D22225">
        <w:rPr>
          <w:b/>
          <w:bCs/>
          <w:lang w:val="es-MX"/>
        </w:rPr>
        <w:t>Funcionalidades previstas</w:t>
      </w:r>
      <w:r w:rsidRPr="00D22225">
        <w:rPr>
          <w:lang w:val="es-MX"/>
        </w:rPr>
        <w:t>:</w:t>
      </w:r>
    </w:p>
    <w:p w14:paraId="21968307" w14:textId="77777777" w:rsidR="00D22225" w:rsidRPr="00D22225" w:rsidRDefault="00D22225" w:rsidP="00D22225">
      <w:pPr>
        <w:numPr>
          <w:ilvl w:val="1"/>
          <w:numId w:val="81"/>
        </w:numPr>
        <w:rPr>
          <w:lang w:val="es-MX"/>
        </w:rPr>
      </w:pPr>
      <w:r w:rsidRPr="00D22225">
        <w:rPr>
          <w:lang w:val="es-MX"/>
        </w:rPr>
        <w:t>Ver listado de ventas con filtros por fecha.</w:t>
      </w:r>
    </w:p>
    <w:p w14:paraId="262D6BA0" w14:textId="77777777" w:rsidR="00D22225" w:rsidRPr="00D22225" w:rsidRDefault="00D22225" w:rsidP="00D22225">
      <w:pPr>
        <w:numPr>
          <w:ilvl w:val="1"/>
          <w:numId w:val="81"/>
        </w:numPr>
        <w:rPr>
          <w:lang w:val="es-MX"/>
        </w:rPr>
      </w:pPr>
      <w:r w:rsidRPr="00D22225">
        <w:rPr>
          <w:lang w:val="es-MX"/>
        </w:rPr>
        <w:t>Detalle por venta (productos, total, cajero).</w:t>
      </w:r>
    </w:p>
    <w:p w14:paraId="3786A8ED" w14:textId="77777777" w:rsidR="00D22225" w:rsidRPr="00D22225" w:rsidRDefault="00D22225" w:rsidP="00D22225">
      <w:pPr>
        <w:numPr>
          <w:ilvl w:val="1"/>
          <w:numId w:val="81"/>
        </w:numPr>
        <w:rPr>
          <w:lang w:val="es-MX"/>
        </w:rPr>
      </w:pPr>
      <w:r w:rsidRPr="00D22225">
        <w:rPr>
          <w:lang w:val="es-MX"/>
        </w:rPr>
        <w:t>Reportes básicos.</w:t>
      </w:r>
    </w:p>
    <w:p w14:paraId="440B50BB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📁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Consideraciones</w:t>
      </w:r>
      <w:r w:rsidRPr="00D22225">
        <w:rPr>
          <w:lang w:val="es-MX"/>
        </w:rPr>
        <w:t>:</w:t>
      </w:r>
    </w:p>
    <w:p w14:paraId="0124FE76" w14:textId="77777777" w:rsidR="00D22225" w:rsidRPr="00D22225" w:rsidRDefault="00D22225" w:rsidP="00D22225">
      <w:pPr>
        <w:numPr>
          <w:ilvl w:val="0"/>
          <w:numId w:val="82"/>
        </w:numPr>
        <w:rPr>
          <w:lang w:val="es-MX"/>
        </w:rPr>
      </w:pPr>
      <w:r w:rsidRPr="00D22225">
        <w:rPr>
          <w:lang w:val="es-MX"/>
        </w:rPr>
        <w:t xml:space="preserve">Requiere </w:t>
      </w:r>
      <w:proofErr w:type="spellStart"/>
      <w:r w:rsidRPr="00D22225">
        <w:rPr>
          <w:lang w:val="es-MX"/>
        </w:rPr>
        <w:t>joins</w:t>
      </w:r>
      <w:proofErr w:type="spellEnd"/>
      <w:r w:rsidRPr="00D22225">
        <w:rPr>
          <w:lang w:val="es-MX"/>
        </w:rPr>
        <w:t xml:space="preserve"> entre ventas, </w:t>
      </w:r>
      <w:proofErr w:type="spellStart"/>
      <w:r w:rsidRPr="00D22225">
        <w:rPr>
          <w:lang w:val="es-MX"/>
        </w:rPr>
        <w:t>detalle_ventas</w:t>
      </w:r>
      <w:proofErr w:type="spellEnd"/>
      <w:r w:rsidRPr="00D22225">
        <w:rPr>
          <w:lang w:val="es-MX"/>
        </w:rPr>
        <w:t xml:space="preserve"> y productos.</w:t>
      </w:r>
    </w:p>
    <w:p w14:paraId="0342B742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51478335">
          <v:rect id="_x0000_i1155" style="width:0;height:1.5pt" o:hralign="center" o:hrstd="t" o:hr="t" fillcolor="#a0a0a0" stroked="f"/>
        </w:pict>
      </w:r>
    </w:p>
    <w:p w14:paraId="317D0FE8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📦</w:t>
      </w:r>
      <w:r w:rsidRPr="00D22225">
        <w:rPr>
          <w:b/>
          <w:bCs/>
          <w:lang w:val="es-MX"/>
        </w:rPr>
        <w:t xml:space="preserve"> 7. Inventario (planeado)</w:t>
      </w:r>
    </w:p>
    <w:p w14:paraId="25D80DB6" w14:textId="77777777" w:rsidR="00D22225" w:rsidRPr="00D22225" w:rsidRDefault="00D22225" w:rsidP="00D22225">
      <w:pPr>
        <w:numPr>
          <w:ilvl w:val="0"/>
          <w:numId w:val="83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Llevar el control de las existencias disponibles.</w:t>
      </w:r>
    </w:p>
    <w:p w14:paraId="6C92C2D0" w14:textId="77777777" w:rsidR="00D22225" w:rsidRPr="00D22225" w:rsidRDefault="00D22225" w:rsidP="00D22225">
      <w:pPr>
        <w:numPr>
          <w:ilvl w:val="0"/>
          <w:numId w:val="83"/>
        </w:numPr>
        <w:rPr>
          <w:lang w:val="es-MX"/>
        </w:rPr>
      </w:pPr>
      <w:r w:rsidRPr="00D22225">
        <w:rPr>
          <w:b/>
          <w:bCs/>
          <w:lang w:val="es-MX"/>
        </w:rPr>
        <w:t>Funcionalidades previstas</w:t>
      </w:r>
      <w:r w:rsidRPr="00D22225">
        <w:rPr>
          <w:lang w:val="es-MX"/>
        </w:rPr>
        <w:t>:</w:t>
      </w:r>
    </w:p>
    <w:p w14:paraId="554896E4" w14:textId="77777777" w:rsidR="00D22225" w:rsidRPr="00D22225" w:rsidRDefault="00D22225" w:rsidP="00D22225">
      <w:pPr>
        <w:numPr>
          <w:ilvl w:val="1"/>
          <w:numId w:val="83"/>
        </w:numPr>
        <w:rPr>
          <w:lang w:val="es-MX"/>
        </w:rPr>
      </w:pPr>
      <w:r w:rsidRPr="00D22225">
        <w:rPr>
          <w:lang w:val="es-MX"/>
        </w:rPr>
        <w:t>Alertas visuales de productos con bajo stock.</w:t>
      </w:r>
    </w:p>
    <w:p w14:paraId="5CD18BA8" w14:textId="77777777" w:rsidR="00D22225" w:rsidRPr="00D22225" w:rsidRDefault="00D22225" w:rsidP="00D22225">
      <w:pPr>
        <w:numPr>
          <w:ilvl w:val="1"/>
          <w:numId w:val="83"/>
        </w:numPr>
        <w:rPr>
          <w:lang w:val="es-MX"/>
        </w:rPr>
      </w:pPr>
      <w:r w:rsidRPr="00D22225">
        <w:rPr>
          <w:lang w:val="es-MX"/>
        </w:rPr>
        <w:t>Historial de movimientos (entradas/salidas).</w:t>
      </w:r>
    </w:p>
    <w:p w14:paraId="6DE79C45" w14:textId="77777777" w:rsidR="00D22225" w:rsidRPr="00D22225" w:rsidRDefault="00D22225" w:rsidP="00D22225">
      <w:pPr>
        <w:numPr>
          <w:ilvl w:val="1"/>
          <w:numId w:val="83"/>
        </w:numPr>
        <w:rPr>
          <w:lang w:val="es-MX"/>
        </w:rPr>
      </w:pPr>
      <w:r w:rsidRPr="00D22225">
        <w:rPr>
          <w:lang w:val="es-MX"/>
        </w:rPr>
        <w:t>Reportes por categoría o proveedor.</w:t>
      </w:r>
    </w:p>
    <w:p w14:paraId="69630703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3F816251">
          <v:rect id="_x0000_i1156" style="width:0;height:1.5pt" o:hralign="center" o:hrstd="t" o:hr="t" fillcolor="#a0a0a0" stroked="f"/>
        </w:pict>
      </w:r>
    </w:p>
    <w:p w14:paraId="1710F95A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lastRenderedPageBreak/>
        <w:t>🛒</w:t>
      </w:r>
      <w:r w:rsidRPr="00D22225">
        <w:rPr>
          <w:b/>
          <w:bCs/>
          <w:lang w:val="es-MX"/>
        </w:rPr>
        <w:t xml:space="preserve"> 8. Módulo de Compras (planeado)</w:t>
      </w:r>
    </w:p>
    <w:p w14:paraId="013A9D75" w14:textId="77777777" w:rsidR="00D22225" w:rsidRPr="00D22225" w:rsidRDefault="00D22225" w:rsidP="00D22225">
      <w:pPr>
        <w:numPr>
          <w:ilvl w:val="0"/>
          <w:numId w:val="84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Registrar y controlar compras hechas por el negocio a proveedores.</w:t>
      </w:r>
    </w:p>
    <w:p w14:paraId="40B747FA" w14:textId="77777777" w:rsidR="00D22225" w:rsidRPr="00D22225" w:rsidRDefault="00D22225" w:rsidP="00D22225">
      <w:pPr>
        <w:numPr>
          <w:ilvl w:val="0"/>
          <w:numId w:val="84"/>
        </w:numPr>
        <w:rPr>
          <w:lang w:val="es-MX"/>
        </w:rPr>
      </w:pPr>
      <w:r w:rsidRPr="00D22225">
        <w:rPr>
          <w:b/>
          <w:bCs/>
          <w:lang w:val="es-MX"/>
        </w:rPr>
        <w:t>Ventajas</w:t>
      </w:r>
      <w:r w:rsidRPr="00D22225">
        <w:rPr>
          <w:lang w:val="es-MX"/>
        </w:rPr>
        <w:t>:</w:t>
      </w:r>
    </w:p>
    <w:p w14:paraId="52511DAF" w14:textId="77777777" w:rsidR="00D22225" w:rsidRPr="00D22225" w:rsidRDefault="00D22225" w:rsidP="00D22225">
      <w:pPr>
        <w:numPr>
          <w:ilvl w:val="1"/>
          <w:numId w:val="84"/>
        </w:numPr>
        <w:rPr>
          <w:lang w:val="es-MX"/>
        </w:rPr>
      </w:pPr>
      <w:r w:rsidRPr="00D22225">
        <w:rPr>
          <w:lang w:val="es-MX"/>
        </w:rPr>
        <w:t>Control de entradas al inventario.</w:t>
      </w:r>
    </w:p>
    <w:p w14:paraId="0CEC9C0B" w14:textId="77777777" w:rsidR="00D22225" w:rsidRPr="00D22225" w:rsidRDefault="00D22225" w:rsidP="00D22225">
      <w:pPr>
        <w:numPr>
          <w:ilvl w:val="1"/>
          <w:numId w:val="84"/>
        </w:numPr>
        <w:rPr>
          <w:lang w:val="es-MX"/>
        </w:rPr>
      </w:pPr>
      <w:r w:rsidRPr="00D22225">
        <w:rPr>
          <w:lang w:val="es-MX"/>
        </w:rPr>
        <w:t>Historial de proveedores y compras por fechas.</w:t>
      </w:r>
    </w:p>
    <w:p w14:paraId="6C2B00D3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61A5A400">
          <v:rect id="_x0000_i1157" style="width:0;height:1.5pt" o:hralign="center" o:hrstd="t" o:hr="t" fillcolor="#a0a0a0" stroked="f"/>
        </w:pict>
      </w:r>
    </w:p>
    <w:p w14:paraId="48CB8CA6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📚</w:t>
      </w:r>
      <w:r w:rsidRPr="00D22225">
        <w:rPr>
          <w:b/>
          <w:bCs/>
          <w:lang w:val="es-MX"/>
        </w:rPr>
        <w:t xml:space="preserve"> 9. Bitácora (ya implementada)</w:t>
      </w:r>
    </w:p>
    <w:p w14:paraId="43DF88A8" w14:textId="77777777" w:rsidR="00D22225" w:rsidRPr="00D22225" w:rsidRDefault="00D22225" w:rsidP="00D22225">
      <w:pPr>
        <w:numPr>
          <w:ilvl w:val="0"/>
          <w:numId w:val="85"/>
        </w:numPr>
        <w:rPr>
          <w:lang w:val="es-MX"/>
        </w:rPr>
      </w:pPr>
      <w:r w:rsidRPr="00D22225">
        <w:rPr>
          <w:b/>
          <w:bCs/>
          <w:lang w:val="es-MX"/>
        </w:rPr>
        <w:t>Objetivo</w:t>
      </w:r>
      <w:r w:rsidRPr="00D22225">
        <w:rPr>
          <w:lang w:val="es-MX"/>
        </w:rPr>
        <w:t>: Registrar acciones importantes realizadas en el sistema.</w:t>
      </w:r>
    </w:p>
    <w:p w14:paraId="718A7264" w14:textId="77777777" w:rsidR="00D22225" w:rsidRPr="00D22225" w:rsidRDefault="00D22225" w:rsidP="00D22225">
      <w:pPr>
        <w:numPr>
          <w:ilvl w:val="0"/>
          <w:numId w:val="85"/>
        </w:numPr>
        <w:rPr>
          <w:lang w:val="es-MX"/>
        </w:rPr>
      </w:pPr>
      <w:r w:rsidRPr="00D22225">
        <w:rPr>
          <w:b/>
          <w:bCs/>
          <w:lang w:val="es-MX"/>
        </w:rPr>
        <w:t>Ejemplo de registro</w:t>
      </w:r>
      <w:r w:rsidRPr="00D22225">
        <w:rPr>
          <w:lang w:val="es-MX"/>
        </w:rPr>
        <w:t>:</w:t>
      </w:r>
    </w:p>
    <w:p w14:paraId="67534C9A" w14:textId="77777777" w:rsidR="00D22225" w:rsidRPr="00D22225" w:rsidRDefault="00D22225" w:rsidP="00D22225">
      <w:pPr>
        <w:numPr>
          <w:ilvl w:val="1"/>
          <w:numId w:val="85"/>
        </w:numPr>
        <w:rPr>
          <w:lang w:val="es-MX"/>
        </w:rPr>
      </w:pPr>
      <w:r w:rsidRPr="00D22225">
        <w:rPr>
          <w:lang w:val="es-MX"/>
        </w:rPr>
        <w:t>Usuario: admin1</w:t>
      </w:r>
    </w:p>
    <w:p w14:paraId="01AEADE7" w14:textId="77777777" w:rsidR="00D22225" w:rsidRPr="00D22225" w:rsidRDefault="00D22225" w:rsidP="00D22225">
      <w:pPr>
        <w:numPr>
          <w:ilvl w:val="1"/>
          <w:numId w:val="85"/>
        </w:numPr>
        <w:rPr>
          <w:lang w:val="es-MX"/>
        </w:rPr>
      </w:pPr>
      <w:r w:rsidRPr="00D22225">
        <w:rPr>
          <w:lang w:val="es-MX"/>
        </w:rPr>
        <w:t>Acción: Agregó producto “Sabritas”</w:t>
      </w:r>
    </w:p>
    <w:p w14:paraId="2552375C" w14:textId="77777777" w:rsidR="00D22225" w:rsidRPr="00D22225" w:rsidRDefault="00D22225" w:rsidP="00D22225">
      <w:pPr>
        <w:numPr>
          <w:ilvl w:val="1"/>
          <w:numId w:val="85"/>
        </w:numPr>
        <w:rPr>
          <w:lang w:val="es-MX"/>
        </w:rPr>
      </w:pPr>
      <w:r w:rsidRPr="00D22225">
        <w:rPr>
          <w:lang w:val="es-MX"/>
        </w:rPr>
        <w:t>Fecha: 08/04/2025</w:t>
      </w:r>
    </w:p>
    <w:p w14:paraId="5E227FFE" w14:textId="77777777" w:rsidR="00D22225" w:rsidRPr="00D22225" w:rsidRDefault="00D22225" w:rsidP="00D22225">
      <w:pPr>
        <w:numPr>
          <w:ilvl w:val="1"/>
          <w:numId w:val="85"/>
        </w:numPr>
        <w:rPr>
          <w:lang w:val="es-MX"/>
        </w:rPr>
      </w:pPr>
      <w:r w:rsidRPr="00D22225">
        <w:rPr>
          <w:lang w:val="es-MX"/>
        </w:rPr>
        <w:t>Tabla afectada: productos</w:t>
      </w:r>
    </w:p>
    <w:p w14:paraId="6C950D43" w14:textId="77777777" w:rsidR="00D22225" w:rsidRPr="00D22225" w:rsidRDefault="00D22225" w:rsidP="00D22225">
      <w:pPr>
        <w:rPr>
          <w:lang w:val="es-MX"/>
        </w:rPr>
      </w:pPr>
      <w:r w:rsidRPr="00D22225">
        <w:rPr>
          <w:rFonts w:ascii="Segoe UI Emoji" w:hAnsi="Segoe UI Emoji" w:cs="Segoe UI Emoji"/>
          <w:lang w:val="es-MX"/>
        </w:rPr>
        <w:t>🔎</w:t>
      </w:r>
      <w:r w:rsidRPr="00D22225">
        <w:rPr>
          <w:lang w:val="es-MX"/>
        </w:rPr>
        <w:t xml:space="preserve"> </w:t>
      </w:r>
      <w:r w:rsidRPr="00D22225">
        <w:rPr>
          <w:b/>
          <w:bCs/>
          <w:lang w:val="es-MX"/>
        </w:rPr>
        <w:t>Utilidad</w:t>
      </w:r>
      <w:r w:rsidRPr="00D22225">
        <w:rPr>
          <w:lang w:val="es-MX"/>
        </w:rPr>
        <w:t>:</w:t>
      </w:r>
    </w:p>
    <w:p w14:paraId="2D2AA2F3" w14:textId="77777777" w:rsidR="00D22225" w:rsidRPr="00D22225" w:rsidRDefault="00D22225" w:rsidP="00D22225">
      <w:pPr>
        <w:numPr>
          <w:ilvl w:val="0"/>
          <w:numId w:val="86"/>
        </w:numPr>
        <w:rPr>
          <w:lang w:val="es-MX"/>
        </w:rPr>
      </w:pPr>
      <w:r w:rsidRPr="00D22225">
        <w:rPr>
          <w:lang w:val="es-MX"/>
        </w:rPr>
        <w:t>Seguridad.</w:t>
      </w:r>
    </w:p>
    <w:p w14:paraId="57BA156C" w14:textId="77777777" w:rsidR="00D22225" w:rsidRPr="00D22225" w:rsidRDefault="00D22225" w:rsidP="00D22225">
      <w:pPr>
        <w:numPr>
          <w:ilvl w:val="0"/>
          <w:numId w:val="86"/>
        </w:numPr>
        <w:rPr>
          <w:lang w:val="es-MX"/>
        </w:rPr>
      </w:pPr>
      <w:r w:rsidRPr="00D22225">
        <w:rPr>
          <w:lang w:val="es-MX"/>
        </w:rPr>
        <w:t>Auditoría.</w:t>
      </w:r>
    </w:p>
    <w:p w14:paraId="18D4C593" w14:textId="77777777" w:rsidR="00D22225" w:rsidRPr="00D22225" w:rsidRDefault="00D22225" w:rsidP="00D22225">
      <w:pPr>
        <w:numPr>
          <w:ilvl w:val="0"/>
          <w:numId w:val="86"/>
        </w:numPr>
        <w:rPr>
          <w:lang w:val="es-MX"/>
        </w:rPr>
      </w:pPr>
      <w:r w:rsidRPr="00D22225">
        <w:rPr>
          <w:lang w:val="es-MX"/>
        </w:rPr>
        <w:t>Trazabilidad completa.</w:t>
      </w:r>
    </w:p>
    <w:p w14:paraId="35AC5D1D" w14:textId="77777777" w:rsidR="00D22225" w:rsidRPr="00D22225" w:rsidRDefault="00D22225" w:rsidP="00D22225">
      <w:pPr>
        <w:rPr>
          <w:lang w:val="es-MX"/>
        </w:rPr>
      </w:pPr>
      <w:r w:rsidRPr="00D22225">
        <w:rPr>
          <w:lang w:val="es-MX"/>
        </w:rPr>
        <w:pict w14:anchorId="2A918764">
          <v:rect id="_x0000_i1158" style="width:0;height:1.5pt" o:hralign="center" o:hrstd="t" o:hr="t" fillcolor="#a0a0a0" stroked="f"/>
        </w:pict>
      </w:r>
    </w:p>
    <w:p w14:paraId="307CEAAB" w14:textId="77777777" w:rsidR="00D22225" w:rsidRPr="00D22225" w:rsidRDefault="00D22225" w:rsidP="00D22225">
      <w:pPr>
        <w:rPr>
          <w:b/>
          <w:bCs/>
          <w:lang w:val="es-MX"/>
        </w:rPr>
      </w:pPr>
      <w:r w:rsidRPr="00D22225">
        <w:rPr>
          <w:rFonts w:ascii="Segoe UI Emoji" w:hAnsi="Segoe UI Emoji" w:cs="Segoe UI Emoji"/>
          <w:b/>
          <w:bCs/>
          <w:lang w:val="es-MX"/>
        </w:rPr>
        <w:t>⚙️</w:t>
      </w:r>
      <w:r w:rsidRPr="00D22225">
        <w:rPr>
          <w:b/>
          <w:bCs/>
          <w:lang w:val="es-MX"/>
        </w:rPr>
        <w:t xml:space="preserve"> Modularidad y escalabilidad</w:t>
      </w:r>
    </w:p>
    <w:p w14:paraId="43436063" w14:textId="77777777" w:rsidR="00D22225" w:rsidRPr="00D22225" w:rsidRDefault="00D22225" w:rsidP="00D22225">
      <w:pPr>
        <w:numPr>
          <w:ilvl w:val="0"/>
          <w:numId w:val="87"/>
        </w:numPr>
        <w:rPr>
          <w:lang w:val="es-MX"/>
        </w:rPr>
      </w:pPr>
      <w:r w:rsidRPr="00D22225">
        <w:rPr>
          <w:lang w:val="es-MX"/>
        </w:rPr>
        <w:t xml:space="preserve">Cada módulo está </w:t>
      </w:r>
      <w:r w:rsidRPr="00D22225">
        <w:rPr>
          <w:b/>
          <w:bCs/>
          <w:lang w:val="es-MX"/>
        </w:rPr>
        <w:t>separado por componente</w:t>
      </w:r>
      <w:r w:rsidRPr="00D22225">
        <w:rPr>
          <w:lang w:val="es-MX"/>
        </w:rPr>
        <w:t>, facilitando el mantenimiento.</w:t>
      </w:r>
    </w:p>
    <w:p w14:paraId="0AD58DA2" w14:textId="77777777" w:rsidR="00D22225" w:rsidRPr="00D22225" w:rsidRDefault="00D22225" w:rsidP="00D22225">
      <w:pPr>
        <w:numPr>
          <w:ilvl w:val="0"/>
          <w:numId w:val="87"/>
        </w:numPr>
        <w:rPr>
          <w:lang w:val="es-MX"/>
        </w:rPr>
      </w:pPr>
      <w:r w:rsidRPr="00D22225">
        <w:rPr>
          <w:lang w:val="es-MX"/>
        </w:rPr>
        <w:t>Las rutas están protegidas por rol.</w:t>
      </w:r>
    </w:p>
    <w:p w14:paraId="3DA74742" w14:textId="77777777" w:rsidR="00D22225" w:rsidRPr="00D22225" w:rsidRDefault="00D22225" w:rsidP="00D22225">
      <w:pPr>
        <w:numPr>
          <w:ilvl w:val="0"/>
          <w:numId w:val="87"/>
        </w:numPr>
        <w:rPr>
          <w:lang w:val="es-MX"/>
        </w:rPr>
      </w:pPr>
      <w:r w:rsidRPr="00D22225">
        <w:rPr>
          <w:lang w:val="es-MX"/>
        </w:rPr>
        <w:t>Es posible extender el sistema fácilmente con nuevos módulos o funcionalidades.</w:t>
      </w:r>
    </w:p>
    <w:p w14:paraId="02B5FD8C" w14:textId="638C5BAB" w:rsidR="00354291" w:rsidRPr="0056231F" w:rsidRDefault="00354291">
      <w:pPr>
        <w:rPr>
          <w:lang w:val="es-MX"/>
        </w:rPr>
      </w:pPr>
    </w:p>
    <w:sectPr w:rsidR="00354291" w:rsidRPr="00562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2327F"/>
    <w:multiLevelType w:val="multilevel"/>
    <w:tmpl w:val="F16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397B8F"/>
    <w:multiLevelType w:val="multilevel"/>
    <w:tmpl w:val="ED7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D6F15"/>
    <w:multiLevelType w:val="multilevel"/>
    <w:tmpl w:val="93A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764DB3"/>
    <w:multiLevelType w:val="multilevel"/>
    <w:tmpl w:val="08D4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7E341B"/>
    <w:multiLevelType w:val="multilevel"/>
    <w:tmpl w:val="503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3A5097"/>
    <w:multiLevelType w:val="multilevel"/>
    <w:tmpl w:val="E6B2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56017A"/>
    <w:multiLevelType w:val="multilevel"/>
    <w:tmpl w:val="BB72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764954"/>
    <w:multiLevelType w:val="multilevel"/>
    <w:tmpl w:val="B66A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FF18F1"/>
    <w:multiLevelType w:val="multilevel"/>
    <w:tmpl w:val="FF2C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918C8"/>
    <w:multiLevelType w:val="multilevel"/>
    <w:tmpl w:val="B35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E5318"/>
    <w:multiLevelType w:val="multilevel"/>
    <w:tmpl w:val="EE7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B85560"/>
    <w:multiLevelType w:val="multilevel"/>
    <w:tmpl w:val="1AB8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8855EC"/>
    <w:multiLevelType w:val="multilevel"/>
    <w:tmpl w:val="146A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CB6280"/>
    <w:multiLevelType w:val="multilevel"/>
    <w:tmpl w:val="4D9A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1F46D6"/>
    <w:multiLevelType w:val="multilevel"/>
    <w:tmpl w:val="9DC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9A3B65"/>
    <w:multiLevelType w:val="multilevel"/>
    <w:tmpl w:val="8CAA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CC0DCA"/>
    <w:multiLevelType w:val="multilevel"/>
    <w:tmpl w:val="715E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D9234D"/>
    <w:multiLevelType w:val="multilevel"/>
    <w:tmpl w:val="E386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B02F30"/>
    <w:multiLevelType w:val="multilevel"/>
    <w:tmpl w:val="FE6A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F86C8F"/>
    <w:multiLevelType w:val="multilevel"/>
    <w:tmpl w:val="D26A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CE7471"/>
    <w:multiLevelType w:val="multilevel"/>
    <w:tmpl w:val="D2E2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E45930"/>
    <w:multiLevelType w:val="multilevel"/>
    <w:tmpl w:val="945E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F00F36"/>
    <w:multiLevelType w:val="multilevel"/>
    <w:tmpl w:val="5B5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BD1CD0"/>
    <w:multiLevelType w:val="multilevel"/>
    <w:tmpl w:val="0BD4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AE3A7A"/>
    <w:multiLevelType w:val="multilevel"/>
    <w:tmpl w:val="16C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744C33"/>
    <w:multiLevelType w:val="multilevel"/>
    <w:tmpl w:val="1F1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ADF632D"/>
    <w:multiLevelType w:val="multilevel"/>
    <w:tmpl w:val="01FA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097E0E"/>
    <w:multiLevelType w:val="multilevel"/>
    <w:tmpl w:val="563E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512805"/>
    <w:multiLevelType w:val="multilevel"/>
    <w:tmpl w:val="1F9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0517EE"/>
    <w:multiLevelType w:val="multilevel"/>
    <w:tmpl w:val="56B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396BC0"/>
    <w:multiLevelType w:val="multilevel"/>
    <w:tmpl w:val="DBF8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731D4A"/>
    <w:multiLevelType w:val="multilevel"/>
    <w:tmpl w:val="8FB2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E35A66"/>
    <w:multiLevelType w:val="multilevel"/>
    <w:tmpl w:val="74CE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195031"/>
    <w:multiLevelType w:val="multilevel"/>
    <w:tmpl w:val="427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496957"/>
    <w:multiLevelType w:val="multilevel"/>
    <w:tmpl w:val="DF0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BC3422"/>
    <w:multiLevelType w:val="multilevel"/>
    <w:tmpl w:val="6FDE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AF487D"/>
    <w:multiLevelType w:val="multilevel"/>
    <w:tmpl w:val="471A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631ABD"/>
    <w:multiLevelType w:val="multilevel"/>
    <w:tmpl w:val="0D96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22048A"/>
    <w:multiLevelType w:val="multilevel"/>
    <w:tmpl w:val="840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27310E"/>
    <w:multiLevelType w:val="multilevel"/>
    <w:tmpl w:val="2A22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421204"/>
    <w:multiLevelType w:val="multilevel"/>
    <w:tmpl w:val="BDA4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D50346"/>
    <w:multiLevelType w:val="multilevel"/>
    <w:tmpl w:val="886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1D48F7"/>
    <w:multiLevelType w:val="multilevel"/>
    <w:tmpl w:val="C026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2A5F78"/>
    <w:multiLevelType w:val="multilevel"/>
    <w:tmpl w:val="921C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1B51BF"/>
    <w:multiLevelType w:val="multilevel"/>
    <w:tmpl w:val="C4F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AB5708"/>
    <w:multiLevelType w:val="multilevel"/>
    <w:tmpl w:val="2E66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C70A6A"/>
    <w:multiLevelType w:val="multilevel"/>
    <w:tmpl w:val="844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540980"/>
    <w:multiLevelType w:val="multilevel"/>
    <w:tmpl w:val="3226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5D59CA"/>
    <w:multiLevelType w:val="multilevel"/>
    <w:tmpl w:val="A45E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545904"/>
    <w:multiLevelType w:val="multilevel"/>
    <w:tmpl w:val="5B22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D586E8B"/>
    <w:multiLevelType w:val="multilevel"/>
    <w:tmpl w:val="157E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7B1F77"/>
    <w:multiLevelType w:val="multilevel"/>
    <w:tmpl w:val="94B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907453"/>
    <w:multiLevelType w:val="multilevel"/>
    <w:tmpl w:val="A65A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8400D1"/>
    <w:multiLevelType w:val="multilevel"/>
    <w:tmpl w:val="24A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803A49"/>
    <w:multiLevelType w:val="multilevel"/>
    <w:tmpl w:val="656E9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1050CA"/>
    <w:multiLevelType w:val="multilevel"/>
    <w:tmpl w:val="3C7A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D42979"/>
    <w:multiLevelType w:val="multilevel"/>
    <w:tmpl w:val="A57C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096911"/>
    <w:multiLevelType w:val="multilevel"/>
    <w:tmpl w:val="ECFA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624F90"/>
    <w:multiLevelType w:val="multilevel"/>
    <w:tmpl w:val="335E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EC62FE"/>
    <w:multiLevelType w:val="multilevel"/>
    <w:tmpl w:val="C9EC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2B69FA"/>
    <w:multiLevelType w:val="multilevel"/>
    <w:tmpl w:val="F9F4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1F7DB2"/>
    <w:multiLevelType w:val="multilevel"/>
    <w:tmpl w:val="E5C2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201741"/>
    <w:multiLevelType w:val="multilevel"/>
    <w:tmpl w:val="9DE2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26161B8"/>
    <w:multiLevelType w:val="multilevel"/>
    <w:tmpl w:val="2B9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EE7855"/>
    <w:multiLevelType w:val="multilevel"/>
    <w:tmpl w:val="73F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9A34C4"/>
    <w:multiLevelType w:val="multilevel"/>
    <w:tmpl w:val="F57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FE03DD"/>
    <w:multiLevelType w:val="multilevel"/>
    <w:tmpl w:val="D30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62040A"/>
    <w:multiLevelType w:val="multilevel"/>
    <w:tmpl w:val="3D5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6F37A9"/>
    <w:multiLevelType w:val="multilevel"/>
    <w:tmpl w:val="04C6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85624"/>
    <w:multiLevelType w:val="multilevel"/>
    <w:tmpl w:val="B5A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DB0D5C"/>
    <w:multiLevelType w:val="multilevel"/>
    <w:tmpl w:val="541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8621B8"/>
    <w:multiLevelType w:val="multilevel"/>
    <w:tmpl w:val="981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3E2614"/>
    <w:multiLevelType w:val="multilevel"/>
    <w:tmpl w:val="26E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9830FF"/>
    <w:multiLevelType w:val="multilevel"/>
    <w:tmpl w:val="D18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A7C3BC1"/>
    <w:multiLevelType w:val="multilevel"/>
    <w:tmpl w:val="5968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AAB479C"/>
    <w:multiLevelType w:val="multilevel"/>
    <w:tmpl w:val="DB20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E23A3B"/>
    <w:multiLevelType w:val="multilevel"/>
    <w:tmpl w:val="62A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C650DC"/>
    <w:multiLevelType w:val="multilevel"/>
    <w:tmpl w:val="8E8C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844250">
    <w:abstractNumId w:val="8"/>
  </w:num>
  <w:num w:numId="2" w16cid:durableId="177548841">
    <w:abstractNumId w:val="6"/>
  </w:num>
  <w:num w:numId="3" w16cid:durableId="1827279083">
    <w:abstractNumId w:val="5"/>
  </w:num>
  <w:num w:numId="4" w16cid:durableId="1115637253">
    <w:abstractNumId w:val="4"/>
  </w:num>
  <w:num w:numId="5" w16cid:durableId="960192172">
    <w:abstractNumId w:val="7"/>
  </w:num>
  <w:num w:numId="6" w16cid:durableId="1424836098">
    <w:abstractNumId w:val="3"/>
  </w:num>
  <w:num w:numId="7" w16cid:durableId="1913807619">
    <w:abstractNumId w:val="2"/>
  </w:num>
  <w:num w:numId="8" w16cid:durableId="1146434834">
    <w:abstractNumId w:val="1"/>
  </w:num>
  <w:num w:numId="9" w16cid:durableId="1762602511">
    <w:abstractNumId w:val="0"/>
  </w:num>
  <w:num w:numId="10" w16cid:durableId="2135785024">
    <w:abstractNumId w:val="62"/>
  </w:num>
  <w:num w:numId="11" w16cid:durableId="1194533473">
    <w:abstractNumId w:val="41"/>
  </w:num>
  <w:num w:numId="12" w16cid:durableId="767510304">
    <w:abstractNumId w:val="22"/>
  </w:num>
  <w:num w:numId="13" w16cid:durableId="537158695">
    <w:abstractNumId w:val="60"/>
  </w:num>
  <w:num w:numId="14" w16cid:durableId="311060284">
    <w:abstractNumId w:val="78"/>
  </w:num>
  <w:num w:numId="15" w16cid:durableId="779951590">
    <w:abstractNumId w:val="48"/>
  </w:num>
  <w:num w:numId="16" w16cid:durableId="1463618888">
    <w:abstractNumId w:val="40"/>
  </w:num>
  <w:num w:numId="17" w16cid:durableId="303387979">
    <w:abstractNumId w:val="44"/>
  </w:num>
  <w:num w:numId="18" w16cid:durableId="1660040936">
    <w:abstractNumId w:val="65"/>
  </w:num>
  <w:num w:numId="19" w16cid:durableId="1154878536">
    <w:abstractNumId w:val="24"/>
  </w:num>
  <w:num w:numId="20" w16cid:durableId="1830124256">
    <w:abstractNumId w:val="61"/>
  </w:num>
  <w:num w:numId="21" w16cid:durableId="228541476">
    <w:abstractNumId w:val="53"/>
  </w:num>
  <w:num w:numId="22" w16cid:durableId="1934781435">
    <w:abstractNumId w:val="80"/>
  </w:num>
  <w:num w:numId="23" w16cid:durableId="1968658932">
    <w:abstractNumId w:val="58"/>
  </w:num>
  <w:num w:numId="24" w16cid:durableId="556430296">
    <w:abstractNumId w:val="31"/>
  </w:num>
  <w:num w:numId="25" w16cid:durableId="1478690108">
    <w:abstractNumId w:val="85"/>
  </w:num>
  <w:num w:numId="26" w16cid:durableId="492641995">
    <w:abstractNumId w:val="13"/>
  </w:num>
  <w:num w:numId="27" w16cid:durableId="537163341">
    <w:abstractNumId w:val="81"/>
  </w:num>
  <w:num w:numId="28" w16cid:durableId="1334531556">
    <w:abstractNumId w:val="21"/>
  </w:num>
  <w:num w:numId="29" w16cid:durableId="422339831">
    <w:abstractNumId w:val="46"/>
  </w:num>
  <w:num w:numId="30" w16cid:durableId="160582235">
    <w:abstractNumId w:val="36"/>
  </w:num>
  <w:num w:numId="31" w16cid:durableId="548304343">
    <w:abstractNumId w:val="56"/>
  </w:num>
  <w:num w:numId="32" w16cid:durableId="548498795">
    <w:abstractNumId w:val="11"/>
  </w:num>
  <w:num w:numId="33" w16cid:durableId="808209973">
    <w:abstractNumId w:val="43"/>
  </w:num>
  <w:num w:numId="34" w16cid:durableId="1590844280">
    <w:abstractNumId w:val="15"/>
  </w:num>
  <w:num w:numId="35" w16cid:durableId="251355644">
    <w:abstractNumId w:val="54"/>
  </w:num>
  <w:num w:numId="36" w16cid:durableId="119039321">
    <w:abstractNumId w:val="49"/>
  </w:num>
  <w:num w:numId="37" w16cid:durableId="154954045">
    <w:abstractNumId w:val="55"/>
  </w:num>
  <w:num w:numId="38" w16cid:durableId="1459761909">
    <w:abstractNumId w:val="10"/>
  </w:num>
  <w:num w:numId="39" w16cid:durableId="1807315285">
    <w:abstractNumId w:val="28"/>
  </w:num>
  <w:num w:numId="40" w16cid:durableId="924340407">
    <w:abstractNumId w:val="20"/>
  </w:num>
  <w:num w:numId="41" w16cid:durableId="1058554362">
    <w:abstractNumId w:val="42"/>
  </w:num>
  <w:num w:numId="42" w16cid:durableId="1586527969">
    <w:abstractNumId w:val="76"/>
  </w:num>
  <w:num w:numId="43" w16cid:durableId="17242795">
    <w:abstractNumId w:val="72"/>
  </w:num>
  <w:num w:numId="44" w16cid:durableId="1756517415">
    <w:abstractNumId w:val="50"/>
  </w:num>
  <w:num w:numId="45" w16cid:durableId="444352831">
    <w:abstractNumId w:val="26"/>
  </w:num>
  <w:num w:numId="46" w16cid:durableId="229191791">
    <w:abstractNumId w:val="27"/>
  </w:num>
  <w:num w:numId="47" w16cid:durableId="874780546">
    <w:abstractNumId w:val="57"/>
  </w:num>
  <w:num w:numId="48" w16cid:durableId="722798371">
    <w:abstractNumId w:val="86"/>
  </w:num>
  <w:num w:numId="49" w16cid:durableId="157891202">
    <w:abstractNumId w:val="16"/>
  </w:num>
  <w:num w:numId="50" w16cid:durableId="596449356">
    <w:abstractNumId w:val="66"/>
  </w:num>
  <w:num w:numId="51" w16cid:durableId="267542842">
    <w:abstractNumId w:val="59"/>
  </w:num>
  <w:num w:numId="52" w16cid:durableId="235212674">
    <w:abstractNumId w:val="51"/>
  </w:num>
  <w:num w:numId="53" w16cid:durableId="1464228865">
    <w:abstractNumId w:val="70"/>
  </w:num>
  <w:num w:numId="54" w16cid:durableId="1159885644">
    <w:abstractNumId w:val="73"/>
  </w:num>
  <w:num w:numId="55" w16cid:durableId="507519682">
    <w:abstractNumId w:val="52"/>
  </w:num>
  <w:num w:numId="56" w16cid:durableId="844437642">
    <w:abstractNumId w:val="38"/>
  </w:num>
  <w:num w:numId="57" w16cid:durableId="422534339">
    <w:abstractNumId w:val="14"/>
  </w:num>
  <w:num w:numId="58" w16cid:durableId="1899626904">
    <w:abstractNumId w:val="79"/>
  </w:num>
  <w:num w:numId="59" w16cid:durableId="1657105573">
    <w:abstractNumId w:val="64"/>
  </w:num>
  <w:num w:numId="60" w16cid:durableId="2102145606">
    <w:abstractNumId w:val="30"/>
  </w:num>
  <w:num w:numId="61" w16cid:durableId="1034844137">
    <w:abstractNumId w:val="47"/>
  </w:num>
  <w:num w:numId="62" w16cid:durableId="1643845899">
    <w:abstractNumId w:val="75"/>
  </w:num>
  <w:num w:numId="63" w16cid:durableId="526452251">
    <w:abstractNumId w:val="9"/>
  </w:num>
  <w:num w:numId="64" w16cid:durableId="955717937">
    <w:abstractNumId w:val="69"/>
  </w:num>
  <w:num w:numId="65" w16cid:durableId="1453745888">
    <w:abstractNumId w:val="18"/>
  </w:num>
  <w:num w:numId="66" w16cid:durableId="1102408685">
    <w:abstractNumId w:val="71"/>
  </w:num>
  <w:num w:numId="67" w16cid:durableId="1843231337">
    <w:abstractNumId w:val="37"/>
  </w:num>
  <w:num w:numId="68" w16cid:durableId="491482130">
    <w:abstractNumId w:val="23"/>
  </w:num>
  <w:num w:numId="69" w16cid:durableId="1225409772">
    <w:abstractNumId w:val="34"/>
  </w:num>
  <w:num w:numId="70" w16cid:durableId="1705592972">
    <w:abstractNumId w:val="63"/>
  </w:num>
  <w:num w:numId="71" w16cid:durableId="328219334">
    <w:abstractNumId w:val="82"/>
  </w:num>
  <w:num w:numId="72" w16cid:durableId="844785654">
    <w:abstractNumId w:val="12"/>
  </w:num>
  <w:num w:numId="73" w16cid:durableId="2127846252">
    <w:abstractNumId w:val="29"/>
  </w:num>
  <w:num w:numId="74" w16cid:durableId="1720781914">
    <w:abstractNumId w:val="17"/>
  </w:num>
  <w:num w:numId="75" w16cid:durableId="1161580583">
    <w:abstractNumId w:val="25"/>
  </w:num>
  <w:num w:numId="76" w16cid:durableId="1851220388">
    <w:abstractNumId w:val="33"/>
  </w:num>
  <w:num w:numId="77" w16cid:durableId="1924871353">
    <w:abstractNumId w:val="19"/>
  </w:num>
  <w:num w:numId="78" w16cid:durableId="550964695">
    <w:abstractNumId w:val="77"/>
  </w:num>
  <w:num w:numId="79" w16cid:durableId="1130319703">
    <w:abstractNumId w:val="35"/>
  </w:num>
  <w:num w:numId="80" w16cid:durableId="2033727282">
    <w:abstractNumId w:val="84"/>
  </w:num>
  <w:num w:numId="81" w16cid:durableId="1054767913">
    <w:abstractNumId w:val="45"/>
  </w:num>
  <w:num w:numId="82" w16cid:durableId="483551201">
    <w:abstractNumId w:val="32"/>
  </w:num>
  <w:num w:numId="83" w16cid:durableId="2071924428">
    <w:abstractNumId w:val="67"/>
  </w:num>
  <w:num w:numId="84" w16cid:durableId="1455249604">
    <w:abstractNumId w:val="68"/>
  </w:num>
  <w:num w:numId="85" w16cid:durableId="2081127715">
    <w:abstractNumId w:val="39"/>
  </w:num>
  <w:num w:numId="86" w16cid:durableId="330916212">
    <w:abstractNumId w:val="83"/>
  </w:num>
  <w:num w:numId="87" w16cid:durableId="653872155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865"/>
    <w:rsid w:val="0015074B"/>
    <w:rsid w:val="0029639D"/>
    <w:rsid w:val="00326F90"/>
    <w:rsid w:val="00354291"/>
    <w:rsid w:val="003E2F21"/>
    <w:rsid w:val="0056231F"/>
    <w:rsid w:val="008013D7"/>
    <w:rsid w:val="00AA1D8D"/>
    <w:rsid w:val="00B47730"/>
    <w:rsid w:val="00CB0664"/>
    <w:rsid w:val="00D22225"/>
    <w:rsid w:val="00FB67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9A2FD"/>
  <w14:defaultImageDpi w14:val="300"/>
  <w15:docId w15:val="{B97678A4-3CF3-4FA3-8ED7-118AAF0A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19</Pages>
  <Words>3813</Words>
  <Characters>20976</Characters>
  <Application>Microsoft Office Word</Application>
  <DocSecurity>0</DocSecurity>
  <Lines>174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Brayan de Jesús Castellanos Pavón</cp:lastModifiedBy>
  <cp:revision>4</cp:revision>
  <dcterms:created xsi:type="dcterms:W3CDTF">2013-12-23T23:15:00Z</dcterms:created>
  <dcterms:modified xsi:type="dcterms:W3CDTF">2025-04-10T06:55:00Z</dcterms:modified>
  <cp:category/>
</cp:coreProperties>
</file>